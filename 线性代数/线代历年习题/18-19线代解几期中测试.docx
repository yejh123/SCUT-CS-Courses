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40" w:rsidRDefault="00E716FD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-850265</wp:posOffset>
            </wp:positionH>
            <wp:positionV relativeFrom="paragraph">
              <wp:posOffset>-900430</wp:posOffset>
            </wp:positionV>
            <wp:extent cx="690245" cy="10674985"/>
            <wp:effectExtent l="0" t="0" r="0" b="0"/>
            <wp:wrapNone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6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240">
        <w:rPr>
          <w:rFonts w:hint="eastAsia"/>
          <w:b/>
          <w:bCs/>
          <w:sz w:val="28"/>
          <w:szCs w:val="28"/>
        </w:rPr>
        <w:t>诚信应考，考试作弊将带来严重后果！</w:t>
      </w:r>
    </w:p>
    <w:p w:rsidR="00500240" w:rsidRDefault="00500240">
      <w:pPr>
        <w:spacing w:line="360" w:lineRule="auto"/>
        <w:ind w:right="-401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bCs/>
          <w:sz w:val="44"/>
          <w:szCs w:val="44"/>
        </w:rPr>
        <w:t>华南理工大学本科生期</w:t>
      </w:r>
      <w:r w:rsidR="00D973B7">
        <w:rPr>
          <w:rFonts w:ascii="宋体" w:hAnsi="宋体" w:cs="Arial" w:hint="eastAsia"/>
          <w:b/>
          <w:bCs/>
          <w:sz w:val="44"/>
          <w:szCs w:val="44"/>
        </w:rPr>
        <w:t>中</w:t>
      </w:r>
      <w:r>
        <w:rPr>
          <w:rFonts w:ascii="宋体" w:hAnsi="宋体" w:cs="Arial" w:hint="eastAsia"/>
          <w:b/>
          <w:bCs/>
          <w:sz w:val="44"/>
          <w:szCs w:val="44"/>
        </w:rPr>
        <w:t>考试</w:t>
      </w:r>
    </w:p>
    <w:p w:rsidR="00500240" w:rsidRPr="00FC28E8" w:rsidRDefault="00500240">
      <w:pPr>
        <w:spacing w:line="360" w:lineRule="auto"/>
        <w:ind w:right="-401"/>
        <w:jc w:val="center"/>
        <w:rPr>
          <w:rFonts w:ascii="宋体" w:hAnsi="宋体" w:cs="Arial"/>
          <w:b/>
          <w:bCs/>
          <w:sz w:val="28"/>
          <w:szCs w:val="28"/>
        </w:rPr>
      </w:pPr>
      <w:r>
        <w:rPr>
          <w:rFonts w:ascii="宋体" w:hAnsi="宋体" w:cs="Arial" w:hint="eastAsia"/>
          <w:b/>
          <w:bCs/>
          <w:sz w:val="28"/>
          <w:szCs w:val="28"/>
        </w:rPr>
        <w:t>《</w:t>
      </w:r>
      <w:r w:rsidRPr="00FC28E8">
        <w:rPr>
          <w:rFonts w:ascii="宋体" w:hAnsi="宋体" w:cs="Arial" w:hint="eastAsia"/>
          <w:b/>
          <w:bCs/>
          <w:sz w:val="28"/>
          <w:szCs w:val="28"/>
        </w:rPr>
        <w:t xml:space="preserve"> </w:t>
      </w:r>
      <w:r w:rsidR="00D973B7">
        <w:rPr>
          <w:rFonts w:ascii="宋体" w:hAnsi="宋体" w:cs="Arial"/>
          <w:b/>
          <w:bCs/>
          <w:sz w:val="28"/>
          <w:szCs w:val="28"/>
        </w:rPr>
        <w:t>2018-2019</w:t>
      </w:r>
      <w:r w:rsidR="000F5CD9" w:rsidRPr="00FC28E8">
        <w:rPr>
          <w:rFonts w:ascii="宋体" w:hAnsi="宋体" w:cs="Arial" w:hint="eastAsia"/>
          <w:b/>
          <w:bCs/>
          <w:sz w:val="28"/>
          <w:szCs w:val="28"/>
        </w:rPr>
        <w:t>线性代数</w:t>
      </w:r>
      <w:r w:rsidR="000F5CD9" w:rsidRPr="00FC28E8">
        <w:rPr>
          <w:rFonts w:ascii="宋体" w:hAnsi="宋体" w:cs="Arial"/>
          <w:b/>
          <w:bCs/>
          <w:sz w:val="28"/>
          <w:szCs w:val="28"/>
        </w:rPr>
        <w:t>与解析几何</w:t>
      </w:r>
      <w:r w:rsidRPr="00FC28E8">
        <w:rPr>
          <w:rFonts w:ascii="宋体" w:hAnsi="宋体" w:cs="Arial" w:hint="eastAsia"/>
          <w:b/>
          <w:bCs/>
          <w:sz w:val="28"/>
          <w:szCs w:val="28"/>
        </w:rPr>
        <w:t xml:space="preserve"> 》</w:t>
      </w:r>
      <w:r w:rsidR="00D973B7">
        <w:rPr>
          <w:rFonts w:ascii="宋体" w:hAnsi="宋体" w:cs="Arial" w:hint="eastAsia"/>
          <w:b/>
          <w:bCs/>
          <w:sz w:val="28"/>
          <w:szCs w:val="28"/>
        </w:rPr>
        <w:t>试卷</w:t>
      </w:r>
    </w:p>
    <w:p w:rsidR="00500240" w:rsidRPr="00FC28E8" w:rsidRDefault="00500240">
      <w:pPr>
        <w:rPr>
          <w:rFonts w:ascii="宋体" w:hAnsi="宋体" w:cs="Arial"/>
          <w:b/>
          <w:bCs/>
          <w:szCs w:val="21"/>
        </w:rPr>
      </w:pPr>
      <w:r w:rsidRPr="00FC28E8">
        <w:rPr>
          <w:rFonts w:ascii="宋体" w:hAnsi="宋体" w:cs="Arial" w:hint="eastAsia"/>
          <w:b/>
          <w:bCs/>
          <w:szCs w:val="21"/>
        </w:rPr>
        <w:t>注意事项：1. 开考前请将密封线内各项信息填写清楚；</w:t>
      </w:r>
    </w:p>
    <w:p w:rsidR="00500240" w:rsidRPr="00FC28E8" w:rsidRDefault="00500240">
      <w:pPr>
        <w:rPr>
          <w:rFonts w:ascii="宋体" w:hAnsi="宋体" w:cs="Arial"/>
          <w:b/>
          <w:bCs/>
          <w:szCs w:val="21"/>
        </w:rPr>
      </w:pPr>
      <w:r w:rsidRPr="00FC28E8">
        <w:rPr>
          <w:rFonts w:ascii="宋体" w:hAnsi="宋体" w:cs="Arial" w:hint="eastAsia"/>
          <w:b/>
          <w:bCs/>
          <w:szCs w:val="21"/>
        </w:rPr>
        <w:t xml:space="preserve">          2. 所有答案请</w:t>
      </w:r>
      <w:proofErr w:type="gramStart"/>
      <w:r w:rsidRPr="00FC28E8">
        <w:rPr>
          <w:rFonts w:ascii="宋体" w:hAnsi="宋体" w:cs="Arial" w:hint="eastAsia"/>
          <w:b/>
          <w:bCs/>
          <w:szCs w:val="21"/>
        </w:rPr>
        <w:t>直接答在试卷</w:t>
      </w:r>
      <w:proofErr w:type="gramEnd"/>
      <w:r w:rsidRPr="00FC28E8">
        <w:rPr>
          <w:rFonts w:ascii="宋体" w:hAnsi="宋体" w:cs="Arial" w:hint="eastAsia"/>
          <w:b/>
          <w:bCs/>
          <w:szCs w:val="21"/>
        </w:rPr>
        <w:t>上；</w:t>
      </w:r>
    </w:p>
    <w:p w:rsidR="00500240" w:rsidRPr="00FC28E8" w:rsidRDefault="00500240">
      <w:pPr>
        <w:rPr>
          <w:rFonts w:ascii="宋体" w:hAnsi="宋体" w:cs="Arial"/>
          <w:b/>
          <w:bCs/>
          <w:szCs w:val="21"/>
        </w:rPr>
      </w:pPr>
      <w:r w:rsidRPr="00FC28E8">
        <w:rPr>
          <w:rFonts w:ascii="宋体" w:hAnsi="宋体" w:cs="Arial" w:hint="eastAsia"/>
          <w:b/>
          <w:bCs/>
          <w:szCs w:val="21"/>
        </w:rPr>
        <w:t xml:space="preserve">          3．考试形式：闭卷；</w:t>
      </w:r>
    </w:p>
    <w:p w:rsidR="00500240" w:rsidRPr="00FC28E8" w:rsidRDefault="00E716FD">
      <w:pPr>
        <w:rPr>
          <w:rFonts w:ascii="宋体" w:hAnsi="宋体" w:cs="Arial"/>
          <w:bCs/>
          <w:sz w:val="24"/>
        </w:rPr>
      </w:pPr>
      <w:r w:rsidRPr="00FC28E8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8E0DE4" id="Rectangle 4" o:spid="_x0000_s1026" style="position:absolute;left:0;text-align:left;margin-left:326.2pt;margin-top:23.4pt;width:.9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" fillcolor="silver" stroked="f"/>
            </w:pict>
          </mc:Fallback>
        </mc:AlternateContent>
      </w:r>
      <w:r w:rsidRPr="00FC28E8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ABE7425" id="Rectangle 5" o:spid="_x0000_s1026" style="position:absolute;left:0;text-align:left;margin-left:272.3pt;margin-top:23.4pt;width: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G8eQ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" fillcolor="silver" stroked="f"/>
            </w:pict>
          </mc:Fallback>
        </mc:AlternateContent>
      </w:r>
      <w:r w:rsidRPr="00FC28E8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681FE4" id="Rectangle 6" o:spid="_x0000_s1026" style="position:absolute;left:0;text-align:left;margin-left:221.95pt;margin-top:23.4pt;width:.9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5MeA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" fillcolor="silver" stroked="f"/>
            </w:pict>
          </mc:Fallback>
        </mc:AlternateContent>
      </w:r>
      <w:r w:rsidRPr="00FC28E8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4445" t="0" r="3175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4F40AE8" id="Rectangle 7" o:spid="_x0000_s1026" style="position:absolute;left:0;text-align:left;margin-left:180.4pt;margin-top:23.4pt;width:.9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" fillcolor="silver" stroked="f"/>
            </w:pict>
          </mc:Fallback>
        </mc:AlternateContent>
      </w:r>
      <w:r w:rsidRPr="00FC28E8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1270" t="0" r="0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0FCE119" id="Rectangle 8" o:spid="_x0000_s1026" style="position:absolute;left:0;text-align:left;margin-left:138.9pt;margin-top:23.4pt;width:.8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" fillcolor="silver" stroked="f"/>
            </w:pict>
          </mc:Fallback>
        </mc:AlternateContent>
      </w:r>
      <w:r w:rsidRPr="00FC28E8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635" b="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4B4F75" id="Rectangle 9" o:spid="_x0000_s1026" style="position:absolute;left:0;text-align:left;margin-left:97.35pt;margin-top:23.4pt;width:.9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" fillcolor="silver" stroked="f"/>
            </w:pict>
          </mc:Fallback>
        </mc:AlternateContent>
      </w:r>
      <w:r w:rsidRPr="00FC28E8">
        <w:rPr>
          <w:rFonts w:ascii="宋体" w:hAnsi="宋体" w:cs="Arial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0" r="0" b="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A6D082" id="Rectangle 10" o:spid="_x0000_s1026" style="position:absolute;left:0;text-align:left;margin-left:9pt;margin-top:23.4pt;width:.9pt;height: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" fillcolor="silver" stroked="f"/>
            </w:pict>
          </mc:Fallback>
        </mc:AlternateContent>
      </w:r>
      <w:r w:rsidR="00500240" w:rsidRPr="00FC28E8">
        <w:rPr>
          <w:rFonts w:ascii="宋体" w:hAnsi="宋体" w:cs="Arial" w:hint="eastAsia"/>
          <w:b/>
          <w:bCs/>
          <w:szCs w:val="21"/>
        </w:rPr>
        <w:t xml:space="preserve">          4. 本试卷共</w:t>
      </w:r>
      <w:r w:rsidR="00FC28E8">
        <w:rPr>
          <w:rFonts w:ascii="宋体" w:hAnsi="宋体" w:cs="Arial" w:hint="eastAsia"/>
          <w:b/>
          <w:bCs/>
          <w:szCs w:val="21"/>
        </w:rPr>
        <w:t>八</w:t>
      </w:r>
      <w:r w:rsidR="00500240" w:rsidRPr="00FC28E8">
        <w:rPr>
          <w:rFonts w:ascii="宋体" w:hAnsi="宋体" w:cs="Arial" w:hint="eastAsia"/>
          <w:b/>
          <w:bCs/>
          <w:szCs w:val="21"/>
        </w:rPr>
        <w:t>大题，满分100分，考试时间120分钟</w:t>
      </w:r>
      <w:r w:rsidR="00500240" w:rsidRPr="00FC28E8">
        <w:rPr>
          <w:rFonts w:ascii="宋体" w:hAnsi="宋体" w:cs="Arial" w:hint="eastAsia"/>
          <w:bCs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680"/>
        <w:gridCol w:w="680"/>
        <w:gridCol w:w="680"/>
        <w:gridCol w:w="680"/>
        <w:gridCol w:w="680"/>
        <w:gridCol w:w="680"/>
        <w:gridCol w:w="680"/>
        <w:gridCol w:w="680"/>
        <w:gridCol w:w="1044"/>
      </w:tblGrid>
      <w:tr w:rsidR="00FC28E8" w:rsidRPr="00FC28E8">
        <w:trPr>
          <w:trHeight w:val="268"/>
          <w:jc w:val="center"/>
        </w:trPr>
        <w:tc>
          <w:tcPr>
            <w:tcW w:w="1007" w:type="dxa"/>
            <w:vAlign w:val="center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FC28E8">
              <w:rPr>
                <w:rFonts w:ascii="宋体" w:hAnsi="宋体" w:cs="Arial" w:hint="eastAsia"/>
                <w:b/>
                <w:sz w:val="24"/>
              </w:rPr>
              <w:t>题 号</w:t>
            </w:r>
          </w:p>
        </w:tc>
        <w:tc>
          <w:tcPr>
            <w:tcW w:w="680" w:type="dxa"/>
            <w:vAlign w:val="center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/>
                <w:sz w:val="24"/>
              </w:rPr>
            </w:pPr>
            <w:proofErr w:type="gramStart"/>
            <w:r w:rsidRPr="00FC28E8">
              <w:rPr>
                <w:rFonts w:ascii="宋体" w:hAnsi="宋体" w:cs="Arial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680" w:type="dxa"/>
            <w:vAlign w:val="center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FC28E8">
              <w:rPr>
                <w:rFonts w:ascii="宋体" w:hAnsi="宋体" w:cs="Arial" w:hint="eastAsia"/>
                <w:b/>
                <w:sz w:val="24"/>
              </w:rPr>
              <w:t>二</w:t>
            </w:r>
          </w:p>
        </w:tc>
        <w:tc>
          <w:tcPr>
            <w:tcW w:w="680" w:type="dxa"/>
            <w:vAlign w:val="center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FC28E8">
              <w:rPr>
                <w:rFonts w:ascii="宋体" w:hAnsi="宋体" w:cs="Arial" w:hint="eastAsia"/>
                <w:b/>
                <w:sz w:val="24"/>
              </w:rPr>
              <w:t>三</w:t>
            </w:r>
          </w:p>
        </w:tc>
        <w:tc>
          <w:tcPr>
            <w:tcW w:w="680" w:type="dxa"/>
            <w:vAlign w:val="center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FC28E8">
              <w:rPr>
                <w:rFonts w:ascii="宋体" w:hAnsi="宋体" w:cs="Arial" w:hint="eastAsia"/>
                <w:b/>
                <w:sz w:val="24"/>
              </w:rPr>
              <w:t>四</w:t>
            </w:r>
          </w:p>
        </w:tc>
        <w:tc>
          <w:tcPr>
            <w:tcW w:w="680" w:type="dxa"/>
            <w:vAlign w:val="center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FC28E8">
              <w:rPr>
                <w:rFonts w:ascii="宋体" w:hAnsi="宋体" w:cs="Arial" w:hint="eastAsia"/>
                <w:b/>
                <w:sz w:val="24"/>
              </w:rPr>
              <w:t>五</w:t>
            </w:r>
          </w:p>
        </w:tc>
        <w:tc>
          <w:tcPr>
            <w:tcW w:w="680" w:type="dxa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FC28E8">
              <w:rPr>
                <w:rFonts w:ascii="宋体" w:hAnsi="宋体" w:cs="Arial" w:hint="eastAsia"/>
                <w:b/>
                <w:sz w:val="24"/>
              </w:rPr>
              <w:t>六</w:t>
            </w:r>
          </w:p>
        </w:tc>
        <w:tc>
          <w:tcPr>
            <w:tcW w:w="680" w:type="dxa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FC28E8">
              <w:rPr>
                <w:rFonts w:ascii="宋体" w:hAnsi="宋体" w:cs="Arial" w:hint="eastAsia"/>
                <w:b/>
                <w:sz w:val="24"/>
              </w:rPr>
              <w:t>七</w:t>
            </w:r>
          </w:p>
        </w:tc>
        <w:tc>
          <w:tcPr>
            <w:tcW w:w="680" w:type="dxa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FC28E8">
              <w:rPr>
                <w:rFonts w:ascii="宋体" w:hAnsi="宋体" w:cs="Arial" w:hint="eastAsia"/>
                <w:b/>
                <w:sz w:val="24"/>
              </w:rPr>
              <w:t>八</w:t>
            </w:r>
          </w:p>
        </w:tc>
        <w:tc>
          <w:tcPr>
            <w:tcW w:w="1044" w:type="dxa"/>
            <w:vAlign w:val="center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FC28E8">
              <w:rPr>
                <w:rFonts w:ascii="宋体" w:hAnsi="宋体" w:cs="Arial" w:hint="eastAsia"/>
                <w:b/>
                <w:sz w:val="24"/>
              </w:rPr>
              <w:t>总分</w:t>
            </w:r>
          </w:p>
        </w:tc>
      </w:tr>
      <w:tr w:rsidR="00FC28E8" w:rsidRPr="00FC28E8">
        <w:trPr>
          <w:trHeight w:val="268"/>
          <w:jc w:val="center"/>
        </w:trPr>
        <w:tc>
          <w:tcPr>
            <w:tcW w:w="1007" w:type="dxa"/>
            <w:vAlign w:val="center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/>
                <w:sz w:val="24"/>
              </w:rPr>
            </w:pPr>
            <w:r w:rsidRPr="00FC28E8">
              <w:rPr>
                <w:rFonts w:ascii="宋体" w:hAnsi="宋体" w:cs="Arial" w:hint="eastAsia"/>
                <w:b/>
                <w:sz w:val="24"/>
              </w:rPr>
              <w:t>得 分</w:t>
            </w:r>
          </w:p>
        </w:tc>
        <w:tc>
          <w:tcPr>
            <w:tcW w:w="680" w:type="dxa"/>
            <w:vAlign w:val="center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  <w:p w:rsidR="00500240" w:rsidRPr="00FC28E8" w:rsidRDefault="00500240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80" w:type="dxa"/>
            <w:vAlign w:val="center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80" w:type="dxa"/>
            <w:vAlign w:val="center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80" w:type="dxa"/>
            <w:vAlign w:val="center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80" w:type="dxa"/>
            <w:vAlign w:val="center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80" w:type="dxa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80" w:type="dxa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680" w:type="dxa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1044" w:type="dxa"/>
            <w:vAlign w:val="center"/>
          </w:tcPr>
          <w:p w:rsidR="00500240" w:rsidRPr="00FC28E8" w:rsidRDefault="00500240">
            <w:pPr>
              <w:jc w:val="center"/>
              <w:rPr>
                <w:rFonts w:ascii="宋体" w:hAnsi="宋体" w:cs="Arial"/>
                <w:bCs/>
                <w:sz w:val="24"/>
              </w:rPr>
            </w:pPr>
          </w:p>
        </w:tc>
      </w:tr>
    </w:tbl>
    <w:p w:rsidR="00990122" w:rsidRPr="009459F7" w:rsidRDefault="004B4545" w:rsidP="00990122">
      <w:pPr>
        <w:numPr>
          <w:ilvl w:val="0"/>
          <w:numId w:val="1"/>
        </w:numPr>
        <w:rPr>
          <w:sz w:val="36"/>
          <w:szCs w:val="36"/>
        </w:rPr>
      </w:pPr>
      <w:r w:rsidRPr="009459F7">
        <w:rPr>
          <w:rFonts w:ascii="宋体" w:hint="eastAsia"/>
          <w:sz w:val="36"/>
          <w:szCs w:val="36"/>
        </w:rPr>
        <w:t>(</w:t>
      </w:r>
      <w:r w:rsidRPr="009459F7">
        <w:rPr>
          <w:rFonts w:ascii="宋体"/>
          <w:sz w:val="36"/>
          <w:szCs w:val="36"/>
        </w:rPr>
        <w:t>15</w:t>
      </w:r>
      <w:r w:rsidRPr="009459F7">
        <w:rPr>
          <w:rFonts w:ascii="宋体" w:hint="eastAsia"/>
          <w:sz w:val="36"/>
          <w:szCs w:val="36"/>
        </w:rPr>
        <w:t>分)</w:t>
      </w:r>
      <w:r w:rsidR="00990122" w:rsidRPr="009459F7">
        <w:rPr>
          <w:rFonts w:ascii="宋体" w:hint="eastAsia"/>
          <w:sz w:val="36"/>
          <w:szCs w:val="36"/>
        </w:rPr>
        <w:t>填空题</w:t>
      </w:r>
      <w:r w:rsidRPr="009459F7">
        <w:rPr>
          <w:rFonts w:ascii="宋体" w:hint="eastAsia"/>
          <w:sz w:val="36"/>
          <w:szCs w:val="36"/>
        </w:rPr>
        <w:t>：</w:t>
      </w:r>
    </w:p>
    <w:p w:rsidR="00BF2713" w:rsidRPr="009459F7" w:rsidRDefault="00BF2713" w:rsidP="00BF2713">
      <w:pPr>
        <w:numPr>
          <w:ilvl w:val="0"/>
          <w:numId w:val="2"/>
        </w:numPr>
        <w:rPr>
          <w:sz w:val="36"/>
          <w:szCs w:val="36"/>
        </w:rPr>
      </w:pPr>
      <w:r w:rsidRPr="009459F7">
        <w:rPr>
          <w:rFonts w:ascii="宋体" w:hint="eastAsia"/>
          <w:sz w:val="36"/>
          <w:szCs w:val="36"/>
        </w:rPr>
        <w:t>已知7阶</w:t>
      </w:r>
      <w:r w:rsidRPr="009459F7">
        <w:rPr>
          <w:rFonts w:ascii="宋体"/>
          <w:sz w:val="36"/>
          <w:szCs w:val="36"/>
        </w:rPr>
        <w:t>排列</w:t>
      </w:r>
      <w:r w:rsidRPr="009459F7">
        <w:rPr>
          <w:rFonts w:ascii="宋体" w:hint="eastAsia"/>
          <w:sz w:val="36"/>
          <w:szCs w:val="36"/>
        </w:rPr>
        <w:t>17</w:t>
      </w:r>
      <w:r w:rsidRPr="009459F7">
        <w:rPr>
          <w:rFonts w:ascii="宋体"/>
          <w:sz w:val="36"/>
          <w:szCs w:val="36"/>
        </w:rPr>
        <w:t>i</w:t>
      </w:r>
      <w:r w:rsidRPr="009459F7">
        <w:rPr>
          <w:rFonts w:ascii="宋体" w:hint="eastAsia"/>
          <w:sz w:val="36"/>
          <w:szCs w:val="36"/>
        </w:rPr>
        <w:t>25</w:t>
      </w:r>
      <w:r w:rsidRPr="009459F7">
        <w:rPr>
          <w:rFonts w:ascii="宋体"/>
          <w:sz w:val="36"/>
          <w:szCs w:val="36"/>
        </w:rPr>
        <w:t>j6</w:t>
      </w:r>
      <w:r w:rsidRPr="009459F7">
        <w:rPr>
          <w:rFonts w:ascii="宋体" w:hint="eastAsia"/>
          <w:sz w:val="36"/>
          <w:szCs w:val="36"/>
        </w:rPr>
        <w:t>为</w:t>
      </w:r>
      <w:r w:rsidRPr="009459F7">
        <w:rPr>
          <w:rFonts w:ascii="宋体"/>
          <w:sz w:val="36"/>
          <w:szCs w:val="36"/>
        </w:rPr>
        <w:t>偶排列，则</w:t>
      </w:r>
      <w:proofErr w:type="spellStart"/>
      <w:r w:rsidRPr="009459F7">
        <w:rPr>
          <w:rFonts w:ascii="宋体" w:hint="eastAsia"/>
          <w:sz w:val="36"/>
          <w:szCs w:val="36"/>
        </w:rPr>
        <w:t>i</w:t>
      </w:r>
      <w:proofErr w:type="spellEnd"/>
      <w:r w:rsidRPr="009459F7">
        <w:rPr>
          <w:rFonts w:ascii="宋体" w:hint="eastAsia"/>
          <w:sz w:val="36"/>
          <w:szCs w:val="36"/>
        </w:rPr>
        <w:t>=__</w:t>
      </w:r>
      <w:r w:rsidRPr="009459F7">
        <w:rPr>
          <w:rFonts w:ascii="宋体"/>
          <w:sz w:val="36"/>
          <w:szCs w:val="36"/>
        </w:rPr>
        <w:t>__________________</w:t>
      </w:r>
      <w:r w:rsidRPr="009459F7">
        <w:rPr>
          <w:rFonts w:ascii="宋体" w:hint="eastAsia"/>
          <w:sz w:val="36"/>
          <w:szCs w:val="36"/>
        </w:rPr>
        <w:t>_</w:t>
      </w:r>
      <w:r w:rsidRPr="009459F7">
        <w:rPr>
          <w:rFonts w:ascii="宋体"/>
          <w:sz w:val="36"/>
          <w:szCs w:val="36"/>
        </w:rPr>
        <w:t>,j=_________________________</w:t>
      </w:r>
      <w:r w:rsidRPr="009459F7">
        <w:rPr>
          <w:rFonts w:ascii="宋体" w:hint="eastAsia"/>
          <w:sz w:val="36"/>
          <w:szCs w:val="36"/>
        </w:rPr>
        <w:t>。</w:t>
      </w:r>
    </w:p>
    <w:p w:rsidR="00990122" w:rsidRPr="009459F7" w:rsidRDefault="00D973B7" w:rsidP="00D973B7">
      <w:pPr>
        <w:numPr>
          <w:ilvl w:val="0"/>
          <w:numId w:val="2"/>
        </w:numPr>
        <w:rPr>
          <w:sz w:val="36"/>
          <w:szCs w:val="36"/>
        </w:rPr>
      </w:pPr>
      <w:r w:rsidRPr="009459F7">
        <w:rPr>
          <w:rFonts w:ascii="宋体" w:hint="eastAsia"/>
          <w:sz w:val="36"/>
          <w:szCs w:val="36"/>
        </w:rPr>
        <w:t>行列式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D</m:t>
        </m:r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＝</m:t>
        </m:r>
        <m:d>
          <m:dPr>
            <m:begChr m:val="|"/>
            <m:endChr m:val="|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9973BB" w:rsidRPr="009459F7">
        <w:rPr>
          <w:rFonts w:ascii="宋体"/>
          <w:sz w:val="36"/>
          <w:szCs w:val="36"/>
        </w:rPr>
        <w:t>，</w:t>
      </w:r>
      <w:r w:rsidRPr="009459F7">
        <w:rPr>
          <w:rFonts w:ascii="宋体" w:hint="eastAsia"/>
          <w:sz w:val="36"/>
          <w:szCs w:val="36"/>
        </w:rPr>
        <w:t>则第</w:t>
      </w:r>
      <w:r w:rsidRPr="009459F7">
        <w:rPr>
          <w:rFonts w:ascii="宋体"/>
          <w:sz w:val="36"/>
          <w:szCs w:val="36"/>
        </w:rPr>
        <w:t>三</w:t>
      </w:r>
      <w:r w:rsidRPr="009459F7">
        <w:rPr>
          <w:rFonts w:ascii="宋体" w:hint="eastAsia"/>
          <w:sz w:val="36"/>
          <w:szCs w:val="36"/>
        </w:rPr>
        <w:t>行</w:t>
      </w:r>
      <w:r w:rsidRPr="009459F7">
        <w:rPr>
          <w:rFonts w:ascii="宋体"/>
          <w:sz w:val="36"/>
          <w:szCs w:val="36"/>
        </w:rPr>
        <w:t>元素</w:t>
      </w:r>
      <w:r w:rsidRPr="009459F7">
        <w:rPr>
          <w:rFonts w:ascii="宋体" w:hint="eastAsia"/>
          <w:sz w:val="36"/>
          <w:szCs w:val="36"/>
        </w:rPr>
        <w:t>的</w:t>
      </w:r>
      <w:r w:rsidRPr="009459F7">
        <w:rPr>
          <w:rFonts w:ascii="宋体"/>
          <w:sz w:val="36"/>
          <w:szCs w:val="36"/>
        </w:rPr>
        <w:t>代数余子式之和</w:t>
      </w:r>
      <w:r w:rsidR="008B2842" w:rsidRPr="009459F7">
        <w:rPr>
          <w:rFonts w:ascii="宋体"/>
          <w:sz w:val="36"/>
          <w:szCs w:val="36"/>
        </w:rPr>
        <w:t>=</w:t>
      </w:r>
      <w:r w:rsidRPr="009459F7">
        <w:rPr>
          <w:rFonts w:ascii="宋体" w:hint="eastAsia"/>
          <w:sz w:val="36"/>
          <w:szCs w:val="36"/>
        </w:rPr>
        <w:t>____________</w:t>
      </w:r>
      <w:r w:rsidR="009973BB" w:rsidRPr="009459F7">
        <w:rPr>
          <w:rFonts w:ascii="宋体" w:hint="eastAsia"/>
          <w:sz w:val="36"/>
          <w:szCs w:val="36"/>
        </w:rPr>
        <w:t>__________。</w:t>
      </w:r>
    </w:p>
    <w:p w:rsidR="00BF2713" w:rsidRPr="009459F7" w:rsidRDefault="00BF2713" w:rsidP="00BF2713">
      <w:pPr>
        <w:numPr>
          <w:ilvl w:val="0"/>
          <w:numId w:val="2"/>
        </w:numPr>
        <w:rPr>
          <w:sz w:val="36"/>
          <w:szCs w:val="36"/>
        </w:rPr>
      </w:pPr>
      <w:r w:rsidRPr="009459F7">
        <w:rPr>
          <w:rFonts w:ascii="宋体" w:hint="eastAsia"/>
          <w:sz w:val="36"/>
          <w:szCs w:val="36"/>
        </w:rPr>
        <w:t>设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A</m:t>
        </m:r>
      </m:oMath>
      <w:r w:rsidRPr="009459F7">
        <w:rPr>
          <w:rFonts w:ascii="宋体" w:hint="eastAsia"/>
          <w:sz w:val="36"/>
          <w:szCs w:val="36"/>
        </w:rPr>
        <w:t>为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3×3</m:t>
        </m:r>
      </m:oMath>
      <w:r w:rsidRPr="009459F7">
        <w:rPr>
          <w:rFonts w:ascii="宋体" w:hint="eastAsia"/>
          <w:sz w:val="36"/>
          <w:szCs w:val="36"/>
        </w:rPr>
        <w:t>矩阵</w:t>
      </w:r>
      <w:r w:rsidRPr="009459F7">
        <w:rPr>
          <w:rFonts w:ascii="宋体"/>
          <w:sz w:val="36"/>
          <w:szCs w:val="36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>=-2</m:t>
        </m:r>
      </m:oMath>
      <w:r w:rsidRPr="009459F7">
        <w:rPr>
          <w:rFonts w:ascii="宋体" w:hint="eastAsia"/>
          <w:sz w:val="36"/>
          <w:szCs w:val="36"/>
        </w:rPr>
        <w:t>，把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A</m:t>
        </m:r>
      </m:oMath>
      <w:proofErr w:type="gramStart"/>
      <w:r w:rsidRPr="009459F7">
        <w:rPr>
          <w:rFonts w:ascii="宋体" w:hint="eastAsia"/>
          <w:sz w:val="36"/>
          <w:szCs w:val="36"/>
        </w:rPr>
        <w:t>按</w:t>
      </w:r>
      <w:r w:rsidRPr="009459F7">
        <w:rPr>
          <w:rFonts w:ascii="宋体"/>
          <w:sz w:val="36"/>
          <w:szCs w:val="36"/>
        </w:rPr>
        <w:t>列分</w:t>
      </w:r>
      <w:r w:rsidRPr="009459F7">
        <w:rPr>
          <w:rFonts w:ascii="宋体" w:hint="eastAsia"/>
          <w:sz w:val="36"/>
          <w:szCs w:val="36"/>
        </w:rPr>
        <w:t>块</w:t>
      </w:r>
      <w:proofErr w:type="gramEnd"/>
      <w:r w:rsidRPr="009459F7">
        <w:rPr>
          <w:rFonts w:ascii="宋体"/>
          <w:sz w:val="36"/>
          <w:szCs w:val="36"/>
        </w:rPr>
        <w:t>为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)</m:t>
        </m:r>
      </m:oMath>
      <w:r w:rsidRPr="009459F7">
        <w:rPr>
          <w:rFonts w:ascii="宋体" w:hint="eastAsia"/>
          <w:sz w:val="36"/>
          <w:szCs w:val="36"/>
        </w:rPr>
        <w:t>,其</w:t>
      </w:r>
      <w:r w:rsidRPr="009459F7">
        <w:rPr>
          <w:rFonts w:ascii="宋体"/>
          <w:sz w:val="36"/>
          <w:szCs w:val="36"/>
        </w:rPr>
        <w:t>中</w:t>
      </w: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>(j=1,2,3)</m:t>
        </m:r>
      </m:oMath>
      <w:r w:rsidRPr="009459F7">
        <w:rPr>
          <w:rFonts w:ascii="宋体" w:hint="eastAsia"/>
          <w:sz w:val="36"/>
          <w:szCs w:val="36"/>
        </w:rPr>
        <w:t>是</w:t>
      </w:r>
      <m:oMath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A</m:t>
        </m:r>
      </m:oMath>
      <w:r w:rsidRPr="009459F7">
        <w:rPr>
          <w:rFonts w:ascii="宋体" w:hint="eastAsia"/>
          <w:sz w:val="36"/>
          <w:szCs w:val="36"/>
        </w:rPr>
        <w:t>的</w:t>
      </w:r>
      <w:r w:rsidRPr="009459F7">
        <w:rPr>
          <w:rFonts w:ascii="宋体"/>
          <w:sz w:val="36"/>
          <w:szCs w:val="36"/>
        </w:rPr>
        <w:t>第</w:t>
      </w:r>
      <m:oMath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j</m:t>
        </m:r>
      </m:oMath>
      <w:r w:rsidRPr="009459F7">
        <w:rPr>
          <w:rFonts w:ascii="宋体" w:hint="eastAsia"/>
          <w:sz w:val="36"/>
          <w:szCs w:val="36"/>
        </w:rPr>
        <w:t>列</w:t>
      </w:r>
      <w:r w:rsidRPr="009459F7">
        <w:rPr>
          <w:rFonts w:ascii="宋体"/>
          <w:sz w:val="36"/>
          <w:szCs w:val="36"/>
        </w:rPr>
        <w:t>，则</w:t>
      </w:r>
      <w:r w:rsidRPr="009459F7">
        <w:rPr>
          <w:rFonts w:ascii="宋体" w:hint="eastAsia"/>
          <w:sz w:val="36"/>
          <w:szCs w:val="36"/>
        </w:rPr>
        <w:t>行列</w:t>
      </w:r>
      <w:r w:rsidRPr="009459F7">
        <w:rPr>
          <w:rFonts w:ascii="宋体"/>
          <w:sz w:val="36"/>
          <w:szCs w:val="36"/>
        </w:rPr>
        <w:t>式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,3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</m:oMath>
      <w:r w:rsidRPr="009459F7">
        <w:rPr>
          <w:rFonts w:ascii="宋体" w:hint="eastAsia"/>
          <w:sz w:val="36"/>
          <w:szCs w:val="36"/>
        </w:rPr>
        <w:t>______________________________________________。</w:t>
      </w:r>
    </w:p>
    <w:p w:rsidR="00042B27" w:rsidRPr="009459F7" w:rsidRDefault="008B2842" w:rsidP="00BF2713">
      <w:pPr>
        <w:numPr>
          <w:ilvl w:val="0"/>
          <w:numId w:val="2"/>
        </w:numPr>
        <w:rPr>
          <w:sz w:val="36"/>
          <w:szCs w:val="36"/>
        </w:rPr>
      </w:pPr>
      <w:r w:rsidRPr="009459F7">
        <w:rPr>
          <w:rFonts w:hint="eastAsia"/>
          <w:sz w:val="36"/>
          <w:szCs w:val="36"/>
        </w:rPr>
        <w:t>设</w:t>
      </w:r>
      <w:r w:rsidR="00BF2713" w:rsidRPr="009459F7">
        <w:rPr>
          <w:rFonts w:hint="eastAsia"/>
          <w:sz w:val="36"/>
          <w:szCs w:val="36"/>
        </w:rPr>
        <w:t>A</w:t>
      </w:r>
      <w:r w:rsidR="00BF2713" w:rsidRPr="009459F7">
        <w:rPr>
          <w:rFonts w:hint="eastAsia"/>
          <w:sz w:val="36"/>
          <w:szCs w:val="36"/>
        </w:rPr>
        <w:t>为</w:t>
      </w:r>
      <w:r w:rsidR="00BF2713" w:rsidRPr="009459F7">
        <w:rPr>
          <w:rFonts w:hint="eastAsia"/>
          <w:sz w:val="36"/>
          <w:szCs w:val="36"/>
        </w:rPr>
        <w:t>m</w:t>
      </w:r>
      <w:r w:rsidR="00BF2713" w:rsidRPr="009459F7">
        <w:rPr>
          <w:rFonts w:hint="eastAsia"/>
          <w:sz w:val="36"/>
          <w:szCs w:val="36"/>
        </w:rPr>
        <w:t>阶</w:t>
      </w:r>
      <w:r w:rsidR="00BF2713" w:rsidRPr="009459F7">
        <w:rPr>
          <w:sz w:val="36"/>
          <w:szCs w:val="36"/>
        </w:rPr>
        <w:t>方阵，</w:t>
      </w:r>
      <w:r w:rsidR="00BF2713" w:rsidRPr="009459F7">
        <w:rPr>
          <w:rFonts w:hint="eastAsia"/>
          <w:sz w:val="36"/>
          <w:szCs w:val="36"/>
        </w:rPr>
        <w:t>B</w:t>
      </w:r>
      <w:r w:rsidR="00BF2713" w:rsidRPr="009459F7">
        <w:rPr>
          <w:rFonts w:hint="eastAsia"/>
          <w:sz w:val="36"/>
          <w:szCs w:val="36"/>
        </w:rPr>
        <w:t>为</w:t>
      </w:r>
      <w:r w:rsidR="00BF2713" w:rsidRPr="009459F7">
        <w:rPr>
          <w:rFonts w:hint="eastAsia"/>
          <w:sz w:val="36"/>
          <w:szCs w:val="36"/>
        </w:rPr>
        <w:t>n</w:t>
      </w:r>
      <w:r w:rsidR="00BF2713" w:rsidRPr="009459F7">
        <w:rPr>
          <w:rFonts w:hint="eastAsia"/>
          <w:sz w:val="36"/>
          <w:szCs w:val="36"/>
        </w:rPr>
        <w:t>阶</w:t>
      </w:r>
      <w:r w:rsidR="00BF2713" w:rsidRPr="009459F7">
        <w:rPr>
          <w:sz w:val="36"/>
          <w:szCs w:val="36"/>
        </w:rPr>
        <w:t>方阵</w:t>
      </w:r>
      <w:r w:rsidR="001B16B8" w:rsidRPr="009459F7">
        <w:rPr>
          <w:rFonts w:hint="eastAsia"/>
          <w:sz w:val="36"/>
          <w:szCs w:val="36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>=m</m:t>
        </m:r>
      </m:oMath>
      <w:r w:rsidR="00BF2713" w:rsidRPr="009459F7">
        <w:rPr>
          <w:rFonts w:hint="eastAsia"/>
          <w:sz w:val="36"/>
          <w:szCs w:val="36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>=n</m:t>
        </m:r>
      </m:oMath>
      <w:r w:rsidR="00BF2713" w:rsidRPr="009459F7">
        <w:rPr>
          <w:rFonts w:hint="eastAsia"/>
          <w:sz w:val="36"/>
          <w:szCs w:val="36"/>
        </w:rPr>
        <w:t>，分</w:t>
      </w:r>
      <w:r w:rsidR="00BF2713" w:rsidRPr="009459F7">
        <w:rPr>
          <w:sz w:val="36"/>
          <w:szCs w:val="36"/>
        </w:rPr>
        <w:t>块矩阵</w:t>
      </w:r>
      <w:r w:rsidR="00BF2713" w:rsidRPr="009459F7">
        <w:rPr>
          <w:rFonts w:hint="eastAsia"/>
          <w:sz w:val="36"/>
          <w:szCs w:val="36"/>
        </w:rPr>
        <w:t>C</w:t>
      </w:r>
      <w:r w:rsidR="00BF2713" w:rsidRPr="009459F7">
        <w:rPr>
          <w:rFonts w:hint="eastAsia"/>
          <w:sz w:val="36"/>
          <w:szCs w:val="36"/>
        </w:rPr>
        <w:t>＝</w:t>
      </w:r>
      <m:oMath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-E</m:t>
                  </m:r>
                </m:e>
              </m:mr>
            </m:m>
          </m:e>
        </m:d>
      </m:oMath>
      <w:r w:rsidR="00BF2713" w:rsidRPr="009459F7">
        <w:rPr>
          <w:rFonts w:hint="eastAsia"/>
          <w:sz w:val="36"/>
          <w:szCs w:val="36"/>
        </w:rPr>
        <w:t>，</w:t>
      </w:r>
      <w:r w:rsidR="00BF2713" w:rsidRPr="009459F7">
        <w:rPr>
          <w:sz w:val="36"/>
          <w:szCs w:val="36"/>
        </w:rPr>
        <w:t>则</w:t>
      </w:r>
      <w:r w:rsidR="00BF2713" w:rsidRPr="009459F7">
        <w:rPr>
          <w:rFonts w:hint="eastAsia"/>
          <w:sz w:val="36"/>
          <w:szCs w:val="36"/>
        </w:rPr>
        <w:t>|</w:t>
      </w:r>
      <w:r w:rsidR="00BF2713" w:rsidRPr="009459F7">
        <w:rPr>
          <w:sz w:val="36"/>
          <w:szCs w:val="36"/>
        </w:rPr>
        <w:t>C</w:t>
      </w:r>
      <w:r w:rsidR="00BF2713" w:rsidRPr="009459F7">
        <w:rPr>
          <w:rFonts w:hint="eastAsia"/>
          <w:sz w:val="36"/>
          <w:szCs w:val="36"/>
        </w:rPr>
        <w:t>|</w:t>
      </w:r>
      <w:r w:rsidR="00BF2713" w:rsidRPr="009459F7">
        <w:rPr>
          <w:rFonts w:hint="eastAsia"/>
          <w:sz w:val="36"/>
          <w:szCs w:val="36"/>
        </w:rPr>
        <w:t>＝</w:t>
      </w:r>
      <w:r w:rsidR="001B16B8" w:rsidRPr="009459F7">
        <w:rPr>
          <w:rFonts w:hint="eastAsia"/>
          <w:sz w:val="36"/>
          <w:szCs w:val="36"/>
        </w:rPr>
        <w:t>_</w:t>
      </w:r>
      <w:r w:rsidR="001B16B8" w:rsidRPr="009459F7">
        <w:rPr>
          <w:sz w:val="36"/>
          <w:szCs w:val="36"/>
        </w:rPr>
        <w:t>__________________</w:t>
      </w:r>
      <w:r w:rsidR="001B16B8" w:rsidRPr="009459F7">
        <w:rPr>
          <w:rFonts w:hint="eastAsia"/>
          <w:sz w:val="36"/>
          <w:szCs w:val="36"/>
        </w:rPr>
        <w:t>_</w:t>
      </w:r>
      <w:r w:rsidR="001B16B8" w:rsidRPr="009459F7">
        <w:rPr>
          <w:sz w:val="36"/>
          <w:szCs w:val="36"/>
        </w:rPr>
        <w:t>_</w:t>
      </w:r>
      <w:r w:rsidR="00BF2713" w:rsidRPr="009459F7">
        <w:rPr>
          <w:sz w:val="36"/>
          <w:szCs w:val="36"/>
        </w:rPr>
        <w:t>___________________________</w:t>
      </w:r>
      <w:r w:rsidR="00BF2713" w:rsidRPr="009459F7">
        <w:rPr>
          <w:sz w:val="36"/>
          <w:szCs w:val="36"/>
        </w:rPr>
        <w:lastRenderedPageBreak/>
        <w:t>_______________________________</w:t>
      </w:r>
      <w:r w:rsidR="001B16B8" w:rsidRPr="009459F7">
        <w:rPr>
          <w:sz w:val="36"/>
          <w:szCs w:val="36"/>
        </w:rPr>
        <w:t>__</w:t>
      </w:r>
      <w:r w:rsidR="001B16B8" w:rsidRPr="009459F7">
        <w:rPr>
          <w:rFonts w:hint="eastAsia"/>
          <w:sz w:val="36"/>
          <w:szCs w:val="36"/>
        </w:rPr>
        <w:t>。</w:t>
      </w:r>
    </w:p>
    <w:p w:rsidR="00D621CD" w:rsidRPr="009459F7" w:rsidRDefault="00BF2713" w:rsidP="00D621CD">
      <w:pPr>
        <w:numPr>
          <w:ilvl w:val="0"/>
          <w:numId w:val="2"/>
        </w:numPr>
        <w:rPr>
          <w:sz w:val="36"/>
          <w:szCs w:val="36"/>
        </w:rPr>
      </w:pPr>
      <w:bookmarkStart w:id="0" w:name="OLE_LINK1"/>
      <w:bookmarkStart w:id="1" w:name="OLE_LINK2"/>
      <w:bookmarkStart w:id="2" w:name="OLE_LINK3"/>
      <w:r w:rsidRPr="009459F7">
        <w:rPr>
          <w:rFonts w:hint="eastAsia"/>
          <w:sz w:val="36"/>
          <w:szCs w:val="36"/>
        </w:rPr>
        <w:t>设</w:t>
      </w:r>
      <w:r w:rsidR="00BC0428" w:rsidRPr="009459F7">
        <w:rPr>
          <w:sz w:val="36"/>
          <w:szCs w:val="36"/>
        </w:rPr>
        <w:t>矩阵</w:t>
      </w:r>
      <w:r w:rsidRPr="009459F7">
        <w:rPr>
          <w:rFonts w:hint="eastAsia"/>
          <w:sz w:val="36"/>
          <w:szCs w:val="36"/>
        </w:rPr>
        <w:t>A</w:t>
      </w:r>
      <w:r w:rsidRPr="009459F7">
        <w:rPr>
          <w:rFonts w:hint="eastAsia"/>
          <w:sz w:val="36"/>
          <w:szCs w:val="36"/>
        </w:rPr>
        <w:t>＝</w:t>
      </w:r>
      <m:oMath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</m:oMath>
      <w:r w:rsidRPr="009459F7">
        <w:rPr>
          <w:rFonts w:hint="eastAsia"/>
          <w:sz w:val="36"/>
          <w:szCs w:val="36"/>
        </w:rPr>
        <w:t>，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n≥2</m:t>
        </m:r>
      </m:oMath>
      <w:r w:rsidRPr="009459F7">
        <w:rPr>
          <w:rFonts w:hint="eastAsia"/>
          <w:sz w:val="36"/>
          <w:szCs w:val="36"/>
        </w:rPr>
        <w:t>，</w:t>
      </w:r>
      <w:r w:rsidRPr="009459F7">
        <w:rPr>
          <w:sz w:val="36"/>
          <w:szCs w:val="36"/>
        </w:rPr>
        <w:t>则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</m:t>
            </m:r>
          </m:sup>
        </m:sSup>
        <m:r>
          <w:rPr>
            <w:rFonts w:ascii="Cambria Math" w:hAnsi="Cambria Math"/>
            <w:sz w:val="36"/>
            <w:szCs w:val="36"/>
          </w:rPr>
          <m:t>-2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n-1</m:t>
            </m:r>
          </m:sup>
        </m:sSup>
      </m:oMath>
      <w:r w:rsidRPr="009459F7">
        <w:rPr>
          <w:rFonts w:hint="eastAsia"/>
          <w:sz w:val="36"/>
          <w:szCs w:val="36"/>
        </w:rPr>
        <w:t>＝</w:t>
      </w:r>
      <w:r w:rsidRPr="009459F7">
        <w:rPr>
          <w:rFonts w:hint="eastAsia"/>
          <w:sz w:val="36"/>
          <w:szCs w:val="36"/>
        </w:rPr>
        <w:t>__________________</w:t>
      </w:r>
      <w:r w:rsidR="00BC0428" w:rsidRPr="009459F7">
        <w:rPr>
          <w:rFonts w:hint="eastAsia"/>
          <w:sz w:val="36"/>
          <w:szCs w:val="36"/>
        </w:rPr>
        <w:t>____________________</w:t>
      </w:r>
      <w:r w:rsidR="00BC0428" w:rsidRPr="009459F7">
        <w:rPr>
          <w:rFonts w:hint="eastAsia"/>
          <w:sz w:val="36"/>
          <w:szCs w:val="36"/>
        </w:rPr>
        <w:t>。</w:t>
      </w:r>
    </w:p>
    <w:p w:rsidR="003126A6" w:rsidRDefault="003126A6" w:rsidP="003126A6">
      <w:pPr>
        <w:ind w:left="315"/>
        <w:rPr>
          <w:szCs w:val="21"/>
        </w:rPr>
      </w:pPr>
    </w:p>
    <w:p w:rsidR="00D621CD" w:rsidRPr="00D621CD" w:rsidRDefault="004B4545" w:rsidP="00D621CD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1B16B8">
        <w:rPr>
          <w:rFonts w:ascii="宋体" w:hint="eastAsia"/>
          <w:szCs w:val="21"/>
        </w:rPr>
        <w:t>(</w:t>
      </w:r>
      <w:r w:rsidRPr="001B16B8">
        <w:rPr>
          <w:rFonts w:ascii="宋体"/>
          <w:szCs w:val="21"/>
        </w:rPr>
        <w:t>15</w:t>
      </w:r>
      <w:r w:rsidRPr="001B16B8">
        <w:rPr>
          <w:rFonts w:ascii="宋体" w:hint="eastAsia"/>
          <w:szCs w:val="21"/>
        </w:rPr>
        <w:t>分)</w:t>
      </w:r>
      <w:r w:rsidR="00D621CD" w:rsidRPr="00D621CD">
        <w:rPr>
          <w:szCs w:val="21"/>
        </w:rPr>
        <w:t>选择题</w:t>
      </w:r>
      <w:r>
        <w:rPr>
          <w:rFonts w:hint="eastAsia"/>
          <w:szCs w:val="21"/>
        </w:rPr>
        <w:t>：</w:t>
      </w:r>
    </w:p>
    <w:p w:rsidR="00D621CD" w:rsidRPr="009459F7" w:rsidRDefault="00B75882" w:rsidP="00B75882">
      <w:pPr>
        <w:rPr>
          <w:sz w:val="44"/>
          <w:szCs w:val="44"/>
        </w:rPr>
      </w:pPr>
      <w:r w:rsidRPr="009459F7">
        <w:rPr>
          <w:rFonts w:hint="eastAsia"/>
          <w:sz w:val="44"/>
          <w:szCs w:val="44"/>
        </w:rPr>
        <w:t>1</w:t>
      </w:r>
      <w:r w:rsidRPr="009459F7">
        <w:rPr>
          <w:rFonts w:hint="eastAsia"/>
          <w:sz w:val="44"/>
          <w:szCs w:val="44"/>
        </w:rPr>
        <w:t>、</w:t>
      </w:r>
      <w:r w:rsidR="008C2B62" w:rsidRPr="009459F7">
        <w:rPr>
          <w:rFonts w:hint="eastAsia"/>
          <w:sz w:val="44"/>
          <w:szCs w:val="44"/>
        </w:rPr>
        <w:t>设</w:t>
      </w:r>
      <m:oMath>
        <m:r>
          <m:rPr>
            <m:sty m:val="p"/>
          </m:rPr>
          <w:rPr>
            <w:rFonts w:ascii="Cambria Math" w:hAnsi="Cambria Math" w:hint="eastAsia"/>
            <w:sz w:val="44"/>
            <w:szCs w:val="44"/>
          </w:rPr>
          <m:t>n</m:t>
        </m:r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n≥3</m:t>
            </m:r>
          </m:e>
        </m:d>
      </m:oMath>
      <w:r w:rsidR="008C2B62" w:rsidRPr="009459F7">
        <w:rPr>
          <w:rFonts w:hint="eastAsia"/>
          <w:sz w:val="44"/>
          <w:szCs w:val="44"/>
        </w:rPr>
        <w:t>阶</w:t>
      </w:r>
      <w:r w:rsidR="008C2B62" w:rsidRPr="009459F7">
        <w:rPr>
          <w:sz w:val="44"/>
          <w:szCs w:val="44"/>
        </w:rPr>
        <w:t>矩阵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A=</m:t>
        </m:r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8C2B62" w:rsidRPr="009459F7">
        <w:rPr>
          <w:rFonts w:hint="eastAsia"/>
          <w:sz w:val="44"/>
          <w:szCs w:val="44"/>
        </w:rPr>
        <w:t>，</w:t>
      </w:r>
      <w:r w:rsidR="008C2B62" w:rsidRPr="009459F7">
        <w:rPr>
          <w:sz w:val="44"/>
          <w:szCs w:val="44"/>
        </w:rPr>
        <w:t>若矩阵</w:t>
      </w:r>
      <w:r w:rsidR="008C2B62" w:rsidRPr="009459F7">
        <w:rPr>
          <w:rFonts w:hint="eastAsia"/>
          <w:sz w:val="44"/>
          <w:szCs w:val="44"/>
        </w:rPr>
        <w:t>A</w:t>
      </w:r>
      <w:r w:rsidR="008C2B62" w:rsidRPr="009459F7">
        <w:rPr>
          <w:rFonts w:hint="eastAsia"/>
          <w:sz w:val="44"/>
          <w:szCs w:val="44"/>
        </w:rPr>
        <w:t>的</w:t>
      </w:r>
      <w:proofErr w:type="gramStart"/>
      <w:r w:rsidR="008C2B62" w:rsidRPr="009459F7">
        <w:rPr>
          <w:rFonts w:hint="eastAsia"/>
          <w:sz w:val="44"/>
          <w:szCs w:val="44"/>
        </w:rPr>
        <w:t>秩</w:t>
      </w:r>
      <w:proofErr w:type="gramEnd"/>
      <w:r w:rsidR="008C2B62" w:rsidRPr="009459F7">
        <w:rPr>
          <w:sz w:val="44"/>
          <w:szCs w:val="44"/>
        </w:rPr>
        <w:t>为</w:t>
      </w:r>
      <w:r w:rsidR="008C2B62" w:rsidRPr="009459F7">
        <w:rPr>
          <w:rFonts w:hint="eastAsia"/>
          <w:sz w:val="44"/>
          <w:szCs w:val="44"/>
        </w:rPr>
        <w:t>n-1</w:t>
      </w:r>
      <w:r w:rsidR="008C2B62" w:rsidRPr="009459F7">
        <w:rPr>
          <w:rFonts w:hint="eastAsia"/>
          <w:sz w:val="44"/>
          <w:szCs w:val="44"/>
        </w:rPr>
        <w:t>，</w:t>
      </w:r>
      <w:r w:rsidR="008C2B62" w:rsidRPr="009459F7">
        <w:rPr>
          <w:sz w:val="44"/>
          <w:szCs w:val="44"/>
        </w:rPr>
        <w:t>则</w:t>
      </w:r>
      <m:oMath>
        <m:r>
          <w:rPr>
            <w:rFonts w:ascii="Cambria Math" w:hAnsi="Cambria Math"/>
            <w:sz w:val="44"/>
            <w:szCs w:val="44"/>
          </w:rPr>
          <m:t>a</m:t>
        </m:r>
      </m:oMath>
      <w:r w:rsidR="008C2B62" w:rsidRPr="009459F7">
        <w:rPr>
          <w:rFonts w:hint="eastAsia"/>
          <w:sz w:val="44"/>
          <w:szCs w:val="44"/>
        </w:rPr>
        <w:t>必</w:t>
      </w:r>
      <w:r w:rsidR="008C2B62" w:rsidRPr="009459F7">
        <w:rPr>
          <w:sz w:val="44"/>
          <w:szCs w:val="44"/>
        </w:rPr>
        <w:t>为</w:t>
      </w:r>
      <w:r w:rsidRPr="009459F7">
        <w:rPr>
          <w:rFonts w:hint="eastAsia"/>
          <w:sz w:val="44"/>
          <w:szCs w:val="44"/>
        </w:rPr>
        <w:t>(</w:t>
      </w:r>
      <w:r w:rsidRPr="009459F7">
        <w:rPr>
          <w:sz w:val="44"/>
          <w:szCs w:val="44"/>
        </w:rPr>
        <w:t xml:space="preserve">      </w:t>
      </w:r>
      <w:r w:rsidRPr="009459F7">
        <w:rPr>
          <w:rFonts w:hint="eastAsia"/>
          <w:sz w:val="44"/>
          <w:szCs w:val="44"/>
        </w:rPr>
        <w:t>)</w:t>
      </w:r>
    </w:p>
    <w:p w:rsidR="00990122" w:rsidRPr="009459F7" w:rsidRDefault="00B75882" w:rsidP="00B75882">
      <w:pPr>
        <w:pStyle w:val="a8"/>
        <w:ind w:left="360" w:firstLineChars="0" w:firstLine="0"/>
        <w:rPr>
          <w:sz w:val="44"/>
          <w:szCs w:val="44"/>
        </w:rPr>
      </w:pPr>
      <w:r w:rsidRPr="009459F7">
        <w:rPr>
          <w:sz w:val="44"/>
          <w:szCs w:val="44"/>
        </w:rPr>
        <w:t>(</w:t>
      </w:r>
      <w:r w:rsidRPr="009459F7">
        <w:rPr>
          <w:rFonts w:hint="eastAsia"/>
          <w:sz w:val="44"/>
          <w:szCs w:val="44"/>
        </w:rPr>
        <w:t>A</w:t>
      </w:r>
      <w:r w:rsidRPr="009459F7">
        <w:rPr>
          <w:sz w:val="44"/>
          <w:szCs w:val="44"/>
        </w:rPr>
        <w:t>)</w:t>
      </w:r>
      <w:r w:rsidRPr="009459F7">
        <w:rPr>
          <w:rFonts w:hint="eastAsia"/>
          <w:sz w:val="44"/>
          <w:szCs w:val="44"/>
        </w:rPr>
        <w:t xml:space="preserve">  1</w:t>
      </w:r>
      <w:r w:rsidRPr="009459F7">
        <w:rPr>
          <w:sz w:val="44"/>
          <w:szCs w:val="44"/>
        </w:rPr>
        <w:t xml:space="preserve"> </w:t>
      </w:r>
      <w:r w:rsidR="009459F7">
        <w:rPr>
          <w:rFonts w:hint="eastAsia"/>
          <w:sz w:val="44"/>
          <w:szCs w:val="44"/>
        </w:rPr>
        <w:t xml:space="preserve"> </w:t>
      </w:r>
      <w:r w:rsidRPr="009459F7">
        <w:rPr>
          <w:sz w:val="44"/>
          <w:szCs w:val="44"/>
        </w:rPr>
        <w:t xml:space="preserve"> (B)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1-n</m:t>
            </m:r>
          </m:den>
        </m:f>
      </m:oMath>
      <w:r w:rsidR="009459F7">
        <w:rPr>
          <w:rFonts w:hint="eastAsia"/>
          <w:sz w:val="44"/>
          <w:szCs w:val="44"/>
        </w:rPr>
        <w:t xml:space="preserve">  </w:t>
      </w:r>
      <w:r w:rsidRPr="009459F7">
        <w:rPr>
          <w:rFonts w:hint="eastAsia"/>
          <w:sz w:val="44"/>
          <w:szCs w:val="44"/>
        </w:rPr>
        <w:t xml:space="preserve"> (</w:t>
      </w:r>
      <w:r w:rsidRPr="009459F7">
        <w:rPr>
          <w:sz w:val="44"/>
          <w:szCs w:val="44"/>
        </w:rPr>
        <w:t>C</w:t>
      </w:r>
      <w:r w:rsidRPr="009459F7">
        <w:rPr>
          <w:rFonts w:hint="eastAsia"/>
          <w:sz w:val="44"/>
          <w:szCs w:val="44"/>
        </w:rPr>
        <w:t>)</w:t>
      </w:r>
      <w:r w:rsidRPr="009459F7">
        <w:rPr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-1</m:t>
        </m:r>
      </m:oMath>
      <w:r w:rsidRPr="009459F7">
        <w:rPr>
          <w:sz w:val="44"/>
          <w:szCs w:val="44"/>
        </w:rPr>
        <w:t xml:space="preserve">    (D)</w:t>
      </w:r>
      <w:r w:rsidRPr="009459F7">
        <w:rPr>
          <w:rFonts w:hint="eastAsia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n-1</m:t>
            </m:r>
          </m:den>
        </m:f>
      </m:oMath>
      <w:r w:rsidRPr="009459F7">
        <w:rPr>
          <w:sz w:val="44"/>
          <w:szCs w:val="44"/>
        </w:rPr>
        <w:t xml:space="preserve"> </w:t>
      </w:r>
      <w:bookmarkEnd w:id="0"/>
      <w:bookmarkEnd w:id="1"/>
      <w:bookmarkEnd w:id="2"/>
    </w:p>
    <w:p w:rsidR="00B75882" w:rsidRPr="009459F7" w:rsidRDefault="00B75882" w:rsidP="00B75882">
      <w:pPr>
        <w:rPr>
          <w:sz w:val="44"/>
          <w:szCs w:val="44"/>
        </w:rPr>
      </w:pPr>
      <w:r w:rsidRPr="009459F7">
        <w:rPr>
          <w:rFonts w:hint="eastAsia"/>
          <w:sz w:val="44"/>
          <w:szCs w:val="44"/>
        </w:rPr>
        <w:t>2</w:t>
      </w:r>
      <w:r w:rsidRPr="009459F7">
        <w:rPr>
          <w:rFonts w:hint="eastAsia"/>
          <w:sz w:val="44"/>
          <w:szCs w:val="44"/>
        </w:rPr>
        <w:t>、设</w:t>
      </w:r>
      <w:r w:rsidRPr="009459F7">
        <w:rPr>
          <w:rFonts w:hint="eastAsia"/>
          <w:sz w:val="44"/>
          <w:szCs w:val="44"/>
        </w:rPr>
        <w:t>A</w:t>
      </w:r>
      <w:r w:rsidRPr="009459F7">
        <w:rPr>
          <w:rFonts w:hint="eastAsia"/>
          <w:sz w:val="44"/>
          <w:szCs w:val="44"/>
        </w:rPr>
        <w:t>是</w:t>
      </w:r>
      <w:r w:rsidR="00085F52" w:rsidRPr="009459F7">
        <w:rPr>
          <w:rFonts w:hint="eastAsia"/>
          <w:sz w:val="44"/>
          <w:szCs w:val="44"/>
        </w:rPr>
        <w:t>2</w:t>
      </w:r>
      <w:proofErr w:type="gramStart"/>
      <w:r w:rsidRPr="009459F7">
        <w:rPr>
          <w:rFonts w:hint="eastAsia"/>
          <w:sz w:val="44"/>
          <w:szCs w:val="44"/>
        </w:rPr>
        <w:t>阶</w:t>
      </w:r>
      <w:r w:rsidR="00085F52" w:rsidRPr="009459F7">
        <w:rPr>
          <w:rFonts w:hint="eastAsia"/>
          <w:sz w:val="44"/>
          <w:szCs w:val="44"/>
        </w:rPr>
        <w:t>非</w:t>
      </w:r>
      <w:r w:rsidR="00085F52" w:rsidRPr="009459F7">
        <w:rPr>
          <w:sz w:val="44"/>
          <w:szCs w:val="44"/>
        </w:rPr>
        <w:t>奇异</w:t>
      </w:r>
      <w:proofErr w:type="gramEnd"/>
      <w:r w:rsidRPr="009459F7">
        <w:rPr>
          <w:sz w:val="44"/>
          <w:szCs w:val="44"/>
        </w:rPr>
        <w:t>矩阵，</w:t>
      </w:r>
      <w:r w:rsidR="00085F52" w:rsidRPr="009459F7">
        <w:rPr>
          <w:rFonts w:hint="eastAsia"/>
          <w:sz w:val="44"/>
          <w:szCs w:val="44"/>
        </w:rPr>
        <w:t>若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λA</m:t>
            </m:r>
          </m:e>
        </m:d>
        <m:r>
          <m:rPr>
            <m:sty m:val="p"/>
          </m:rPr>
          <w:rPr>
            <w:rFonts w:ascii="Cambria Math" w:hAnsi="Cambria Math"/>
            <w:sz w:val="44"/>
            <w:szCs w:val="44"/>
          </w:rPr>
          <m:t>=4|A|</m:t>
        </m:r>
      </m:oMath>
      <w:r w:rsidRPr="009459F7">
        <w:rPr>
          <w:rFonts w:hint="eastAsia"/>
          <w:sz w:val="44"/>
          <w:szCs w:val="44"/>
        </w:rPr>
        <w:t>，</w:t>
      </w:r>
      <w:r w:rsidRPr="009459F7">
        <w:rPr>
          <w:sz w:val="44"/>
          <w:szCs w:val="44"/>
        </w:rPr>
        <w:t>则</w:t>
      </w:r>
      <w:r w:rsidR="00085F52" w:rsidRPr="009459F7">
        <w:rPr>
          <w:rFonts w:hint="eastAsia"/>
          <w:sz w:val="44"/>
          <w:szCs w:val="44"/>
        </w:rPr>
        <w:t>必</w:t>
      </w:r>
      <w:r w:rsidR="00085F52" w:rsidRPr="009459F7">
        <w:rPr>
          <w:sz w:val="44"/>
          <w:szCs w:val="44"/>
        </w:rPr>
        <w:t>有</w:t>
      </w:r>
      <w:r w:rsidRPr="009459F7">
        <w:rPr>
          <w:rFonts w:hint="eastAsia"/>
          <w:sz w:val="44"/>
          <w:szCs w:val="44"/>
        </w:rPr>
        <w:t>(</w:t>
      </w:r>
      <w:r w:rsidRPr="009459F7">
        <w:rPr>
          <w:sz w:val="44"/>
          <w:szCs w:val="44"/>
        </w:rPr>
        <w:t xml:space="preserve">   </w:t>
      </w:r>
      <w:r w:rsidR="007D0F81" w:rsidRPr="009459F7">
        <w:rPr>
          <w:sz w:val="44"/>
          <w:szCs w:val="44"/>
        </w:rPr>
        <w:t xml:space="preserve"> </w:t>
      </w:r>
      <w:r w:rsidRPr="009459F7">
        <w:rPr>
          <w:sz w:val="44"/>
          <w:szCs w:val="44"/>
        </w:rPr>
        <w:t xml:space="preserve">  </w:t>
      </w:r>
      <w:r w:rsidRPr="009459F7">
        <w:rPr>
          <w:rFonts w:hint="eastAsia"/>
          <w:sz w:val="44"/>
          <w:szCs w:val="44"/>
        </w:rPr>
        <w:t>)</w:t>
      </w:r>
    </w:p>
    <w:p w:rsidR="009459F7" w:rsidRDefault="00B75882" w:rsidP="00B75882">
      <w:pPr>
        <w:rPr>
          <w:rFonts w:hint="eastAsia"/>
          <w:sz w:val="44"/>
          <w:szCs w:val="44"/>
        </w:rPr>
      </w:pPr>
      <w:r w:rsidRPr="009459F7">
        <w:rPr>
          <w:sz w:val="44"/>
          <w:szCs w:val="44"/>
        </w:rPr>
        <w:t xml:space="preserve">(A) 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λ=±1</m:t>
        </m:r>
      </m:oMath>
      <w:r w:rsidRPr="009459F7">
        <w:rPr>
          <w:rFonts w:hint="eastAsia"/>
          <w:sz w:val="44"/>
          <w:szCs w:val="44"/>
        </w:rPr>
        <w:t xml:space="preserve"> </w:t>
      </w:r>
      <w:r w:rsidRPr="009459F7">
        <w:rPr>
          <w:sz w:val="44"/>
          <w:szCs w:val="44"/>
        </w:rPr>
        <w:t xml:space="preserve">  </w:t>
      </w:r>
      <w:r w:rsidR="009459F7">
        <w:rPr>
          <w:rFonts w:hint="eastAsia"/>
          <w:sz w:val="44"/>
          <w:szCs w:val="44"/>
        </w:rPr>
        <w:t xml:space="preserve">  </w:t>
      </w:r>
      <w:r w:rsidRPr="009459F7">
        <w:rPr>
          <w:sz w:val="44"/>
          <w:szCs w:val="44"/>
        </w:rPr>
        <w:t xml:space="preserve">(B) 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λ=±2</m:t>
        </m:r>
      </m:oMath>
      <w:r w:rsidR="00085F52" w:rsidRPr="009459F7">
        <w:rPr>
          <w:rFonts w:hint="eastAsia"/>
          <w:sz w:val="44"/>
          <w:szCs w:val="44"/>
        </w:rPr>
        <w:t xml:space="preserve">  </w:t>
      </w:r>
    </w:p>
    <w:p w:rsidR="00B75882" w:rsidRPr="009459F7" w:rsidRDefault="00B75882" w:rsidP="00B75882">
      <w:pPr>
        <w:rPr>
          <w:sz w:val="44"/>
          <w:szCs w:val="44"/>
        </w:rPr>
      </w:pPr>
      <w:r w:rsidRPr="009459F7">
        <w:rPr>
          <w:sz w:val="44"/>
          <w:szCs w:val="44"/>
        </w:rPr>
        <w:t xml:space="preserve">(C) 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λ=±</m:t>
        </m:r>
        <m:rad>
          <m:radPr>
            <m:degHide m:val="1"/>
            <m:ctrlPr>
              <w:rPr>
                <w:rFonts w:ascii="Cambria Math" w:hAnsi="Cambria Math"/>
                <w:sz w:val="44"/>
                <w:szCs w:val="4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2</m:t>
            </m:r>
          </m:e>
        </m:rad>
      </m:oMath>
      <w:r w:rsidRPr="009459F7">
        <w:rPr>
          <w:rFonts w:hint="eastAsia"/>
          <w:sz w:val="44"/>
          <w:szCs w:val="44"/>
        </w:rPr>
        <w:t xml:space="preserve">  </w:t>
      </w:r>
      <w:r w:rsidRPr="009459F7">
        <w:rPr>
          <w:sz w:val="44"/>
          <w:szCs w:val="44"/>
        </w:rPr>
        <w:t xml:space="preserve">  </w:t>
      </w:r>
      <w:r w:rsidRPr="009459F7">
        <w:rPr>
          <w:rFonts w:hint="eastAsia"/>
          <w:sz w:val="44"/>
          <w:szCs w:val="44"/>
        </w:rPr>
        <w:t xml:space="preserve"> </w:t>
      </w:r>
      <w:r w:rsidRPr="009459F7">
        <w:rPr>
          <w:sz w:val="44"/>
          <w:szCs w:val="44"/>
        </w:rPr>
        <w:t xml:space="preserve">(D) 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λ=4</m:t>
        </m:r>
      </m:oMath>
    </w:p>
    <w:p w:rsidR="00CB3387" w:rsidRPr="009459F7" w:rsidRDefault="007D0F81" w:rsidP="00CB3387">
      <w:pPr>
        <w:rPr>
          <w:sz w:val="44"/>
          <w:szCs w:val="44"/>
        </w:rPr>
      </w:pPr>
      <w:r w:rsidRPr="009459F7">
        <w:rPr>
          <w:rFonts w:hint="eastAsia"/>
          <w:sz w:val="44"/>
          <w:szCs w:val="44"/>
        </w:rPr>
        <w:t>3</w:t>
      </w:r>
      <w:r w:rsidRPr="009459F7">
        <w:rPr>
          <w:rFonts w:hint="eastAsia"/>
          <w:sz w:val="44"/>
          <w:szCs w:val="44"/>
        </w:rPr>
        <w:t>、</w:t>
      </w:r>
      <w:r w:rsidR="00CB3387" w:rsidRPr="009459F7">
        <w:rPr>
          <w:rFonts w:hint="eastAsia"/>
          <w:sz w:val="44"/>
          <w:szCs w:val="44"/>
        </w:rPr>
        <w:t>若</w:t>
      </w:r>
      <w:r w:rsidR="00CB3387" w:rsidRPr="009459F7">
        <w:rPr>
          <w:rFonts w:hint="eastAsia"/>
          <w:sz w:val="44"/>
          <w:szCs w:val="44"/>
        </w:rPr>
        <w:t>A</w:t>
      </w:r>
      <w:r w:rsidR="00CB3387" w:rsidRPr="009459F7">
        <w:rPr>
          <w:rFonts w:hint="eastAsia"/>
          <w:sz w:val="44"/>
          <w:szCs w:val="44"/>
        </w:rPr>
        <w:t>，</w:t>
      </w:r>
      <w:r w:rsidR="00CB3387" w:rsidRPr="009459F7">
        <w:rPr>
          <w:rFonts w:hint="eastAsia"/>
          <w:sz w:val="44"/>
          <w:szCs w:val="44"/>
        </w:rPr>
        <w:t>B</w:t>
      </w:r>
      <w:r w:rsidR="00CB3387" w:rsidRPr="009459F7">
        <w:rPr>
          <w:rFonts w:hint="eastAsia"/>
          <w:sz w:val="44"/>
          <w:szCs w:val="44"/>
        </w:rPr>
        <w:t>为</w:t>
      </w:r>
      <w:r w:rsidR="00CB3387" w:rsidRPr="009459F7">
        <w:rPr>
          <w:rFonts w:hint="eastAsia"/>
          <w:sz w:val="44"/>
          <w:szCs w:val="44"/>
        </w:rPr>
        <w:t>n</w:t>
      </w:r>
      <w:proofErr w:type="gramStart"/>
      <w:r w:rsidR="00CB3387" w:rsidRPr="009459F7">
        <w:rPr>
          <w:rFonts w:hint="eastAsia"/>
          <w:sz w:val="44"/>
          <w:szCs w:val="44"/>
        </w:rPr>
        <w:t>阶</w:t>
      </w:r>
      <w:r w:rsidR="00085F52" w:rsidRPr="009459F7">
        <w:rPr>
          <w:rFonts w:hint="eastAsia"/>
          <w:sz w:val="44"/>
          <w:szCs w:val="44"/>
        </w:rPr>
        <w:t>非</w:t>
      </w:r>
      <w:r w:rsidR="00085F52" w:rsidRPr="009459F7">
        <w:rPr>
          <w:sz w:val="44"/>
          <w:szCs w:val="44"/>
        </w:rPr>
        <w:t>奇异</w:t>
      </w:r>
      <w:proofErr w:type="gramEnd"/>
      <w:r w:rsidR="00085F52" w:rsidRPr="009459F7">
        <w:rPr>
          <w:rFonts w:hint="eastAsia"/>
          <w:sz w:val="44"/>
          <w:szCs w:val="44"/>
        </w:rPr>
        <w:t>矩</w:t>
      </w:r>
      <w:r w:rsidR="00CB3387" w:rsidRPr="009459F7">
        <w:rPr>
          <w:rFonts w:hint="eastAsia"/>
          <w:sz w:val="44"/>
          <w:szCs w:val="44"/>
        </w:rPr>
        <w:t>阵，则</w:t>
      </w:r>
      <w:r w:rsidR="00085F52" w:rsidRPr="009459F7">
        <w:rPr>
          <w:rFonts w:hint="eastAsia"/>
          <w:sz w:val="44"/>
          <w:szCs w:val="44"/>
        </w:rPr>
        <w:t>必有</w:t>
      </w:r>
      <w:r w:rsidR="00CB3387" w:rsidRPr="009459F7">
        <w:rPr>
          <w:rFonts w:hint="eastAsia"/>
          <w:sz w:val="44"/>
          <w:szCs w:val="44"/>
        </w:rPr>
        <w:t>(</w:t>
      </w:r>
      <w:r w:rsidR="00CB3387" w:rsidRPr="009459F7">
        <w:rPr>
          <w:sz w:val="44"/>
          <w:szCs w:val="44"/>
        </w:rPr>
        <w:t xml:space="preserve">       </w:t>
      </w:r>
      <w:r w:rsidR="00CB3387" w:rsidRPr="009459F7">
        <w:rPr>
          <w:rFonts w:hint="eastAsia"/>
          <w:sz w:val="44"/>
          <w:szCs w:val="44"/>
        </w:rPr>
        <w:t>)</w:t>
      </w:r>
    </w:p>
    <w:p w:rsidR="009459F7" w:rsidRDefault="00CB3387" w:rsidP="00085F52">
      <w:pPr>
        <w:rPr>
          <w:rFonts w:hint="eastAsia"/>
          <w:sz w:val="44"/>
          <w:szCs w:val="44"/>
        </w:rPr>
      </w:pPr>
      <w:r w:rsidRPr="009459F7">
        <w:rPr>
          <w:rFonts w:hint="eastAsia"/>
          <w:sz w:val="44"/>
          <w:szCs w:val="44"/>
        </w:rPr>
        <w:t xml:space="preserve">   </w:t>
      </w:r>
      <w:r w:rsidRPr="009459F7">
        <w:rPr>
          <w:sz w:val="44"/>
          <w:szCs w:val="44"/>
        </w:rPr>
        <w:t xml:space="preserve">(A) </w:t>
      </w:r>
      <m:oMath>
        <m:r>
          <w:rPr>
            <w:rFonts w:ascii="Cambria Math" w:hAnsi="Cambria Math"/>
            <w:sz w:val="44"/>
            <w:szCs w:val="44"/>
          </w:rPr>
          <m:t>A+B</m:t>
        </m:r>
      </m:oMath>
      <w:r w:rsidR="00085F52" w:rsidRPr="009459F7">
        <w:rPr>
          <w:rFonts w:hint="eastAsia"/>
          <w:sz w:val="44"/>
          <w:szCs w:val="44"/>
        </w:rPr>
        <w:t>也</w:t>
      </w:r>
      <w:r w:rsidR="00085F52" w:rsidRPr="009459F7">
        <w:rPr>
          <w:sz w:val="44"/>
          <w:szCs w:val="44"/>
        </w:rPr>
        <w:t>是非奇异矩阵</w:t>
      </w:r>
      <w:r w:rsidRPr="009459F7">
        <w:rPr>
          <w:sz w:val="44"/>
          <w:szCs w:val="44"/>
        </w:rPr>
        <w:t xml:space="preserve">           </w:t>
      </w:r>
    </w:p>
    <w:p w:rsidR="00085F52" w:rsidRPr="009459F7" w:rsidRDefault="00CB3387" w:rsidP="009459F7">
      <w:pPr>
        <w:ind w:firstLineChars="100" w:firstLine="440"/>
        <w:rPr>
          <w:sz w:val="44"/>
          <w:szCs w:val="44"/>
        </w:rPr>
      </w:pPr>
      <w:r w:rsidRPr="009459F7">
        <w:rPr>
          <w:sz w:val="44"/>
          <w:szCs w:val="44"/>
        </w:rPr>
        <w:t xml:space="preserve"> </w:t>
      </w:r>
      <w:r w:rsidRPr="009459F7">
        <w:rPr>
          <w:rFonts w:hint="eastAsia"/>
          <w:sz w:val="44"/>
          <w:szCs w:val="44"/>
        </w:rPr>
        <w:t>(</w:t>
      </w:r>
      <w:r w:rsidRPr="009459F7">
        <w:rPr>
          <w:sz w:val="44"/>
          <w:szCs w:val="44"/>
        </w:rPr>
        <w:t>B</w:t>
      </w:r>
      <w:r w:rsidRPr="009459F7">
        <w:rPr>
          <w:rFonts w:hint="eastAsia"/>
          <w:sz w:val="44"/>
          <w:szCs w:val="44"/>
        </w:rPr>
        <w:t>)</w:t>
      </w:r>
      <w:r w:rsidRPr="009459F7">
        <w:rPr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AB</m:t>
        </m:r>
        <m:r>
          <m:rPr>
            <m:sty m:val="p"/>
          </m:rPr>
          <w:rPr>
            <w:rFonts w:ascii="Cambria Math" w:hAnsi="Cambria Math" w:hint="eastAsia"/>
            <w:sz w:val="44"/>
            <w:szCs w:val="44"/>
          </w:rPr>
          <m:t>也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>是非奇异矩阵</m:t>
        </m:r>
      </m:oMath>
    </w:p>
    <w:p w:rsidR="009459F7" w:rsidRDefault="00CB3387" w:rsidP="009459F7">
      <w:pPr>
        <w:ind w:firstLineChars="100" w:firstLine="440"/>
        <w:rPr>
          <w:rFonts w:hint="eastAsia"/>
          <w:sz w:val="44"/>
          <w:szCs w:val="44"/>
        </w:rPr>
      </w:pPr>
      <w:r w:rsidRPr="009459F7">
        <w:rPr>
          <w:rFonts w:hint="eastAsia"/>
          <w:sz w:val="44"/>
          <w:szCs w:val="44"/>
        </w:rPr>
        <w:t xml:space="preserve"> (</w:t>
      </w:r>
      <w:r w:rsidRPr="009459F7">
        <w:rPr>
          <w:sz w:val="44"/>
          <w:szCs w:val="44"/>
        </w:rPr>
        <w:t>C</w:t>
      </w:r>
      <w:r w:rsidRPr="009459F7">
        <w:rPr>
          <w:rFonts w:hint="eastAsia"/>
          <w:sz w:val="44"/>
          <w:szCs w:val="44"/>
        </w:rPr>
        <w:t>)</w:t>
      </w:r>
      <w:r w:rsidRPr="009459F7">
        <w:rPr>
          <w:sz w:val="44"/>
          <w:szCs w:val="44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>A+B</m:t>
        </m:r>
      </m:oMath>
      <w:proofErr w:type="gramStart"/>
      <w:r w:rsidR="00085F52" w:rsidRPr="009459F7">
        <w:rPr>
          <w:rFonts w:hint="eastAsia"/>
          <w:sz w:val="44"/>
          <w:szCs w:val="44"/>
        </w:rPr>
        <w:t>不</w:t>
      </w:r>
      <w:proofErr w:type="gramEnd"/>
      <w:r w:rsidR="00085F52" w:rsidRPr="009459F7">
        <w:rPr>
          <w:sz w:val="44"/>
          <w:szCs w:val="44"/>
        </w:rPr>
        <w:t>是非奇异矩阵</w:t>
      </w:r>
      <w:r w:rsidRPr="009459F7">
        <w:rPr>
          <w:rFonts w:hint="eastAsia"/>
          <w:sz w:val="44"/>
          <w:szCs w:val="44"/>
        </w:rPr>
        <w:t xml:space="preserve"> </w:t>
      </w:r>
      <w:r w:rsidRPr="009459F7">
        <w:rPr>
          <w:sz w:val="44"/>
          <w:szCs w:val="44"/>
        </w:rPr>
        <w:t xml:space="preserve">      </w:t>
      </w:r>
    </w:p>
    <w:p w:rsidR="00FB109F" w:rsidRPr="009459F7" w:rsidRDefault="00CB3387" w:rsidP="009459F7">
      <w:pPr>
        <w:ind w:firstLineChars="100" w:firstLine="440"/>
        <w:rPr>
          <w:sz w:val="44"/>
          <w:szCs w:val="44"/>
        </w:rPr>
      </w:pPr>
      <w:r w:rsidRPr="009459F7">
        <w:rPr>
          <w:sz w:val="44"/>
          <w:szCs w:val="44"/>
        </w:rPr>
        <w:t xml:space="preserve"> </w:t>
      </w:r>
      <w:r w:rsidRPr="009459F7">
        <w:rPr>
          <w:rFonts w:hint="eastAsia"/>
          <w:sz w:val="44"/>
          <w:szCs w:val="44"/>
        </w:rPr>
        <w:t>(</w:t>
      </w:r>
      <w:r w:rsidRPr="009459F7">
        <w:rPr>
          <w:sz w:val="44"/>
          <w:szCs w:val="44"/>
        </w:rPr>
        <w:t>D</w:t>
      </w:r>
      <w:r w:rsidRPr="009459F7">
        <w:rPr>
          <w:rFonts w:hint="eastAsia"/>
          <w:sz w:val="44"/>
          <w:szCs w:val="44"/>
        </w:rPr>
        <w:t>)</w:t>
      </w:r>
      <w:r w:rsidRPr="009459F7">
        <w:rPr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AB</m:t>
        </m:r>
        <m:r>
          <m:rPr>
            <m:sty m:val="p"/>
          </m:rPr>
          <w:rPr>
            <w:rFonts w:ascii="Cambria Math" w:hAnsi="Cambria Math" w:hint="eastAsia"/>
            <w:sz w:val="44"/>
            <w:szCs w:val="44"/>
          </w:rPr>
          <m:t>不</m:t>
        </m:r>
        <m:r>
          <m:rPr>
            <m:sty m:val="p"/>
          </m:rPr>
          <w:rPr>
            <w:rFonts w:ascii="Cambria Math" w:hAnsi="Cambria Math"/>
            <w:sz w:val="44"/>
            <w:szCs w:val="44"/>
          </w:rPr>
          <m:t>是非奇异矩阵</m:t>
        </m:r>
      </m:oMath>
    </w:p>
    <w:p w:rsidR="00FB109F" w:rsidRPr="009459F7" w:rsidRDefault="00545A80" w:rsidP="00FB109F">
      <w:pPr>
        <w:rPr>
          <w:sz w:val="44"/>
          <w:szCs w:val="44"/>
        </w:rPr>
      </w:pPr>
      <w:r w:rsidRPr="009459F7">
        <w:rPr>
          <w:rFonts w:hint="eastAsia"/>
          <w:sz w:val="44"/>
          <w:szCs w:val="44"/>
        </w:rPr>
        <w:lastRenderedPageBreak/>
        <w:t>4</w:t>
      </w:r>
      <w:r w:rsidRPr="009459F7">
        <w:rPr>
          <w:rFonts w:hint="eastAsia"/>
          <w:sz w:val="44"/>
          <w:szCs w:val="44"/>
        </w:rPr>
        <w:t>、</w:t>
      </w:r>
      <w:r w:rsidR="003242FC" w:rsidRPr="009459F7">
        <w:rPr>
          <w:rFonts w:hint="eastAsia"/>
          <w:sz w:val="44"/>
          <w:szCs w:val="44"/>
        </w:rPr>
        <w:t>矩阵</w:t>
      </w:r>
      <w:r w:rsidR="00FB109F" w:rsidRPr="009459F7">
        <w:rPr>
          <w:rFonts w:hint="eastAsia"/>
          <w:sz w:val="44"/>
          <w:szCs w:val="44"/>
        </w:rPr>
        <w:t>A</w:t>
      </w:r>
      <w:r w:rsidR="003242FC" w:rsidRPr="009459F7">
        <w:rPr>
          <w:rFonts w:hint="eastAsia"/>
          <w:sz w:val="44"/>
          <w:szCs w:val="44"/>
        </w:rPr>
        <w:t>有</w:t>
      </w:r>
      <w:r w:rsidR="003242FC" w:rsidRPr="009459F7">
        <w:rPr>
          <w:sz w:val="44"/>
          <w:szCs w:val="44"/>
        </w:rPr>
        <w:t>一个</w:t>
      </w:r>
      <w:r w:rsidR="003242FC" w:rsidRPr="009459F7">
        <w:rPr>
          <w:rFonts w:hint="eastAsia"/>
          <w:sz w:val="44"/>
          <w:szCs w:val="44"/>
        </w:rPr>
        <w:t>r</w:t>
      </w:r>
      <w:r w:rsidR="003242FC" w:rsidRPr="009459F7">
        <w:rPr>
          <w:rFonts w:hint="eastAsia"/>
          <w:sz w:val="44"/>
          <w:szCs w:val="44"/>
        </w:rPr>
        <w:t>级</w:t>
      </w:r>
      <w:r w:rsidR="003242FC" w:rsidRPr="009459F7">
        <w:rPr>
          <w:sz w:val="44"/>
          <w:szCs w:val="44"/>
        </w:rPr>
        <w:t>子式不为零，</w:t>
      </w:r>
      <w:r w:rsidR="003242FC" w:rsidRPr="009459F7">
        <w:rPr>
          <w:rFonts w:hint="eastAsia"/>
          <w:sz w:val="44"/>
          <w:szCs w:val="44"/>
        </w:rPr>
        <w:t>且</w:t>
      </w:r>
      <w:r w:rsidR="003242FC" w:rsidRPr="009459F7">
        <w:rPr>
          <w:sz w:val="44"/>
          <w:szCs w:val="44"/>
        </w:rPr>
        <w:t>有一个</w:t>
      </w:r>
      <w:r w:rsidR="003242FC" w:rsidRPr="009459F7">
        <w:rPr>
          <w:rFonts w:hint="eastAsia"/>
          <w:sz w:val="44"/>
          <w:szCs w:val="44"/>
        </w:rPr>
        <w:t>r+1</w:t>
      </w:r>
      <w:r w:rsidR="003242FC" w:rsidRPr="009459F7">
        <w:rPr>
          <w:rFonts w:hint="eastAsia"/>
          <w:sz w:val="44"/>
          <w:szCs w:val="44"/>
        </w:rPr>
        <w:t>级</w:t>
      </w:r>
      <w:r w:rsidR="003242FC" w:rsidRPr="009459F7">
        <w:rPr>
          <w:sz w:val="44"/>
          <w:szCs w:val="44"/>
        </w:rPr>
        <w:t>子式</w:t>
      </w:r>
      <w:r w:rsidR="003242FC" w:rsidRPr="009459F7">
        <w:rPr>
          <w:rFonts w:hint="eastAsia"/>
          <w:sz w:val="44"/>
          <w:szCs w:val="44"/>
        </w:rPr>
        <w:t>等于</w:t>
      </w:r>
      <w:r w:rsidR="00FB109F" w:rsidRPr="009459F7">
        <w:rPr>
          <w:sz w:val="44"/>
          <w:szCs w:val="44"/>
        </w:rPr>
        <w:t>零，则</w:t>
      </w:r>
      <w:r w:rsidR="003242FC" w:rsidRPr="009459F7">
        <w:rPr>
          <w:rFonts w:hint="eastAsia"/>
          <w:sz w:val="44"/>
          <w:szCs w:val="44"/>
        </w:rPr>
        <w:t>r(</w:t>
      </w:r>
      <w:r w:rsidR="003242FC" w:rsidRPr="009459F7">
        <w:rPr>
          <w:sz w:val="44"/>
          <w:szCs w:val="44"/>
        </w:rPr>
        <w:t>A</w:t>
      </w:r>
      <w:r w:rsidR="003242FC" w:rsidRPr="009459F7">
        <w:rPr>
          <w:rFonts w:hint="eastAsia"/>
          <w:sz w:val="44"/>
          <w:szCs w:val="44"/>
        </w:rPr>
        <w:t>)</w:t>
      </w:r>
      <w:r w:rsidR="003242FC" w:rsidRPr="009459F7">
        <w:rPr>
          <w:rFonts w:hint="eastAsia"/>
          <w:sz w:val="44"/>
          <w:szCs w:val="44"/>
        </w:rPr>
        <w:t>一</w:t>
      </w:r>
      <w:r w:rsidR="003242FC" w:rsidRPr="009459F7">
        <w:rPr>
          <w:sz w:val="44"/>
          <w:szCs w:val="44"/>
        </w:rPr>
        <w:t>定</w:t>
      </w:r>
      <w:r w:rsidR="00FB109F" w:rsidRPr="009459F7">
        <w:rPr>
          <w:rFonts w:hint="eastAsia"/>
          <w:sz w:val="44"/>
          <w:szCs w:val="44"/>
        </w:rPr>
        <w:t>(</w:t>
      </w:r>
      <w:r w:rsidR="00FB109F" w:rsidRPr="009459F7">
        <w:rPr>
          <w:sz w:val="44"/>
          <w:szCs w:val="44"/>
        </w:rPr>
        <w:t xml:space="preserve">      </w:t>
      </w:r>
      <w:r w:rsidR="00FB109F" w:rsidRPr="009459F7">
        <w:rPr>
          <w:rFonts w:hint="eastAsia"/>
          <w:sz w:val="44"/>
          <w:szCs w:val="44"/>
        </w:rPr>
        <w:t>)</w:t>
      </w:r>
    </w:p>
    <w:p w:rsidR="009459F7" w:rsidRDefault="00FB109F" w:rsidP="00FB109F">
      <w:pPr>
        <w:rPr>
          <w:rFonts w:hint="eastAsia"/>
          <w:sz w:val="44"/>
          <w:szCs w:val="44"/>
        </w:rPr>
      </w:pPr>
      <w:r w:rsidRPr="009459F7">
        <w:rPr>
          <w:sz w:val="44"/>
          <w:szCs w:val="44"/>
        </w:rPr>
        <w:t xml:space="preserve">   </w:t>
      </w:r>
      <w:r w:rsidRPr="009459F7">
        <w:rPr>
          <w:rFonts w:hint="eastAsia"/>
          <w:sz w:val="44"/>
          <w:szCs w:val="44"/>
        </w:rPr>
        <w:t>(</w:t>
      </w:r>
      <w:r w:rsidRPr="009459F7">
        <w:rPr>
          <w:sz w:val="44"/>
          <w:szCs w:val="44"/>
        </w:rPr>
        <w:t>A</w:t>
      </w:r>
      <w:r w:rsidRPr="009459F7">
        <w:rPr>
          <w:rFonts w:hint="eastAsia"/>
          <w:sz w:val="44"/>
          <w:szCs w:val="44"/>
        </w:rPr>
        <w:t>)</w:t>
      </w:r>
      <w:r w:rsidRPr="009459F7">
        <w:rPr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≥r</m:t>
        </m:r>
      </m:oMath>
      <w:r w:rsidRPr="009459F7">
        <w:rPr>
          <w:rFonts w:hint="eastAsia"/>
          <w:sz w:val="44"/>
          <w:szCs w:val="44"/>
        </w:rPr>
        <w:t xml:space="preserve">         </w:t>
      </w:r>
      <w:r w:rsidR="009459F7">
        <w:rPr>
          <w:rFonts w:hint="eastAsia"/>
          <w:sz w:val="44"/>
          <w:szCs w:val="44"/>
        </w:rPr>
        <w:t xml:space="preserve"> </w:t>
      </w:r>
      <w:r w:rsidRPr="009459F7">
        <w:rPr>
          <w:sz w:val="44"/>
          <w:szCs w:val="44"/>
        </w:rPr>
        <w:t xml:space="preserve">(B) </w:t>
      </w:r>
      <w:r w:rsidR="003242FC" w:rsidRPr="009459F7">
        <w:rPr>
          <w:sz w:val="44"/>
          <w:szCs w:val="44"/>
        </w:rPr>
        <w:t xml:space="preserve">&lt;r    </w:t>
      </w:r>
      <w:r w:rsidRPr="009459F7">
        <w:rPr>
          <w:sz w:val="44"/>
          <w:szCs w:val="44"/>
        </w:rPr>
        <w:t xml:space="preserve">   </w:t>
      </w:r>
      <w:r w:rsidR="003242FC" w:rsidRPr="009459F7">
        <w:rPr>
          <w:sz w:val="44"/>
          <w:szCs w:val="44"/>
        </w:rPr>
        <w:t xml:space="preserve">  </w:t>
      </w:r>
    </w:p>
    <w:p w:rsidR="00FB109F" w:rsidRPr="009459F7" w:rsidRDefault="003242FC" w:rsidP="009459F7">
      <w:pPr>
        <w:ind w:firstLineChars="100" w:firstLine="440"/>
        <w:rPr>
          <w:sz w:val="44"/>
          <w:szCs w:val="44"/>
        </w:rPr>
      </w:pPr>
      <w:r w:rsidRPr="009459F7">
        <w:rPr>
          <w:sz w:val="44"/>
          <w:szCs w:val="44"/>
        </w:rPr>
        <w:t xml:space="preserve"> </w:t>
      </w:r>
      <w:r w:rsidR="00FB109F" w:rsidRPr="009459F7">
        <w:rPr>
          <w:rFonts w:hint="eastAsia"/>
          <w:sz w:val="44"/>
          <w:szCs w:val="44"/>
        </w:rPr>
        <w:t>(</w:t>
      </w:r>
      <w:r w:rsidR="00FB109F" w:rsidRPr="009459F7">
        <w:rPr>
          <w:sz w:val="44"/>
          <w:szCs w:val="44"/>
        </w:rPr>
        <w:t>C</w:t>
      </w:r>
      <w:r w:rsidR="00FB109F" w:rsidRPr="009459F7">
        <w:rPr>
          <w:rFonts w:hint="eastAsia"/>
          <w:sz w:val="44"/>
          <w:szCs w:val="44"/>
        </w:rPr>
        <w:t>)</w:t>
      </w:r>
      <w:r w:rsidR="00FB109F" w:rsidRPr="009459F7">
        <w:rPr>
          <w:sz w:val="44"/>
          <w:szCs w:val="44"/>
        </w:rPr>
        <w:t xml:space="preserve"> </w:t>
      </w:r>
      <w:r w:rsidRPr="009459F7">
        <w:rPr>
          <w:sz w:val="44"/>
          <w:szCs w:val="44"/>
        </w:rPr>
        <w:t>=r</w:t>
      </w:r>
      <w:r w:rsidR="00FB109F" w:rsidRPr="009459F7">
        <w:rPr>
          <w:rFonts w:hint="eastAsia"/>
          <w:sz w:val="44"/>
          <w:szCs w:val="44"/>
        </w:rPr>
        <w:t xml:space="preserve">          </w:t>
      </w:r>
      <w:r w:rsidRPr="009459F7">
        <w:rPr>
          <w:sz w:val="44"/>
          <w:szCs w:val="44"/>
        </w:rPr>
        <w:t xml:space="preserve"> </w:t>
      </w:r>
      <w:r w:rsidR="00FB109F" w:rsidRPr="009459F7">
        <w:rPr>
          <w:sz w:val="44"/>
          <w:szCs w:val="44"/>
        </w:rPr>
        <w:t xml:space="preserve">(D) </w:t>
      </w:r>
      <w:r w:rsidRPr="009459F7">
        <w:rPr>
          <w:sz w:val="44"/>
          <w:szCs w:val="44"/>
        </w:rPr>
        <w:t>=r+1</w:t>
      </w:r>
    </w:p>
    <w:p w:rsidR="00CB3387" w:rsidRPr="009459F7" w:rsidRDefault="00FB109F" w:rsidP="00CB3387">
      <w:pPr>
        <w:rPr>
          <w:sz w:val="44"/>
          <w:szCs w:val="44"/>
        </w:rPr>
      </w:pPr>
      <w:r w:rsidRPr="009459F7">
        <w:rPr>
          <w:rFonts w:hint="eastAsia"/>
          <w:sz w:val="44"/>
          <w:szCs w:val="44"/>
        </w:rPr>
        <w:t>5</w:t>
      </w:r>
      <w:r w:rsidRPr="009459F7">
        <w:rPr>
          <w:rFonts w:hint="eastAsia"/>
          <w:sz w:val="44"/>
          <w:szCs w:val="44"/>
        </w:rPr>
        <w:t>、设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n</m:t>
        </m:r>
      </m:oMath>
      <w:r w:rsidR="003242FC" w:rsidRPr="009459F7">
        <w:rPr>
          <w:rFonts w:hint="eastAsia"/>
          <w:sz w:val="44"/>
          <w:szCs w:val="44"/>
        </w:rPr>
        <w:t>阶</w:t>
      </w:r>
      <w:r w:rsidR="003242FC" w:rsidRPr="009459F7">
        <w:rPr>
          <w:sz w:val="44"/>
          <w:szCs w:val="44"/>
        </w:rPr>
        <w:t>矩阵</w:t>
      </w:r>
      <w:r w:rsidR="003242FC" w:rsidRPr="009459F7">
        <w:rPr>
          <w:rFonts w:hint="eastAsia"/>
          <w:sz w:val="44"/>
          <w:szCs w:val="44"/>
        </w:rPr>
        <w:t>A</w:t>
      </w:r>
      <w:r w:rsidR="003242FC" w:rsidRPr="009459F7">
        <w:rPr>
          <w:rFonts w:hint="eastAsia"/>
          <w:sz w:val="44"/>
          <w:szCs w:val="44"/>
        </w:rPr>
        <w:t>与</w:t>
      </w:r>
      <w:r w:rsidR="003242FC" w:rsidRPr="009459F7">
        <w:rPr>
          <w:rFonts w:hint="eastAsia"/>
          <w:sz w:val="44"/>
          <w:szCs w:val="44"/>
        </w:rPr>
        <w:t>B</w:t>
      </w:r>
      <w:r w:rsidR="003242FC" w:rsidRPr="009459F7">
        <w:rPr>
          <w:rFonts w:hint="eastAsia"/>
          <w:sz w:val="44"/>
          <w:szCs w:val="44"/>
        </w:rPr>
        <w:t>等价</w:t>
      </w:r>
      <w:r w:rsidR="003242FC" w:rsidRPr="009459F7">
        <w:rPr>
          <w:sz w:val="44"/>
          <w:szCs w:val="44"/>
        </w:rPr>
        <w:t>，则</w:t>
      </w:r>
      <w:r w:rsidR="003242FC" w:rsidRPr="009459F7">
        <w:rPr>
          <w:rFonts w:hint="eastAsia"/>
          <w:sz w:val="44"/>
          <w:szCs w:val="44"/>
        </w:rPr>
        <w:t>必</w:t>
      </w:r>
      <w:r w:rsidR="003242FC" w:rsidRPr="009459F7">
        <w:rPr>
          <w:sz w:val="44"/>
          <w:szCs w:val="44"/>
        </w:rPr>
        <w:t>有</w:t>
      </w:r>
    </w:p>
    <w:p w:rsidR="003242FC" w:rsidRPr="009459F7" w:rsidRDefault="00FB109F" w:rsidP="009459F7">
      <w:pPr>
        <w:ind w:left="880" w:hangingChars="200" w:hanging="880"/>
        <w:rPr>
          <w:sz w:val="44"/>
          <w:szCs w:val="44"/>
        </w:rPr>
      </w:pPr>
      <w:r w:rsidRPr="009459F7">
        <w:rPr>
          <w:sz w:val="44"/>
          <w:szCs w:val="44"/>
        </w:rPr>
        <w:t xml:space="preserve">   </w:t>
      </w:r>
      <w:r w:rsidRPr="009459F7">
        <w:rPr>
          <w:rFonts w:hint="eastAsia"/>
          <w:sz w:val="44"/>
          <w:szCs w:val="44"/>
        </w:rPr>
        <w:t>(</w:t>
      </w:r>
      <w:r w:rsidRPr="009459F7">
        <w:rPr>
          <w:sz w:val="44"/>
          <w:szCs w:val="44"/>
        </w:rPr>
        <w:t>A</w:t>
      </w:r>
      <w:r w:rsidRPr="009459F7">
        <w:rPr>
          <w:rFonts w:hint="eastAsia"/>
          <w:sz w:val="44"/>
          <w:szCs w:val="44"/>
        </w:rPr>
        <w:t>)</w:t>
      </w:r>
      <w:r w:rsidRPr="009459F7">
        <w:rPr>
          <w:sz w:val="44"/>
          <w:szCs w:val="44"/>
        </w:rPr>
        <w:t xml:space="preserve"> </w:t>
      </w:r>
      <w:r w:rsidR="003242FC" w:rsidRPr="009459F7">
        <w:rPr>
          <w:rFonts w:hint="eastAsia"/>
          <w:sz w:val="44"/>
          <w:szCs w:val="44"/>
        </w:rPr>
        <w:t>当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sz w:val="44"/>
          <w:szCs w:val="44"/>
        </w:rPr>
        <w:t>A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rFonts w:hint="eastAsia"/>
          <w:sz w:val="44"/>
          <w:szCs w:val="44"/>
        </w:rPr>
        <w:t>＝</w:t>
      </w:r>
      <w:r w:rsidR="003242FC" w:rsidRPr="009459F7">
        <w:rPr>
          <w:rFonts w:hint="eastAsia"/>
          <w:sz w:val="44"/>
          <w:szCs w:val="44"/>
        </w:rPr>
        <w:t>a</w:t>
      </w:r>
      <w:r w:rsidR="003242FC" w:rsidRPr="009459F7">
        <w:rPr>
          <w:sz w:val="44"/>
          <w:szCs w:val="44"/>
        </w:rPr>
        <w:t>(a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≠0</m:t>
        </m:r>
      </m:oMath>
      <w:r w:rsidR="003242FC" w:rsidRPr="009459F7">
        <w:rPr>
          <w:sz w:val="44"/>
          <w:szCs w:val="44"/>
        </w:rPr>
        <w:t>)</w:t>
      </w:r>
      <w:r w:rsidR="003242FC" w:rsidRPr="009459F7">
        <w:rPr>
          <w:rFonts w:hint="eastAsia"/>
          <w:sz w:val="44"/>
          <w:szCs w:val="44"/>
        </w:rPr>
        <w:t>时</w:t>
      </w:r>
      <w:r w:rsidR="003242FC" w:rsidRPr="009459F7">
        <w:rPr>
          <w:sz w:val="44"/>
          <w:szCs w:val="44"/>
        </w:rPr>
        <w:t>，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sz w:val="44"/>
          <w:szCs w:val="44"/>
        </w:rPr>
        <w:t>B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rFonts w:hint="eastAsia"/>
          <w:sz w:val="44"/>
          <w:szCs w:val="44"/>
        </w:rPr>
        <w:t>＝</w:t>
      </w:r>
      <w:r w:rsidR="003242FC" w:rsidRPr="009459F7">
        <w:rPr>
          <w:sz w:val="44"/>
          <w:szCs w:val="44"/>
        </w:rPr>
        <w:t>a</w:t>
      </w:r>
      <w:r w:rsidRPr="009459F7">
        <w:rPr>
          <w:rFonts w:hint="eastAsia"/>
          <w:sz w:val="44"/>
          <w:szCs w:val="44"/>
        </w:rPr>
        <w:t xml:space="preserve">   </w:t>
      </w:r>
      <w:r w:rsidRPr="009459F7">
        <w:rPr>
          <w:sz w:val="44"/>
          <w:szCs w:val="44"/>
        </w:rPr>
        <w:t xml:space="preserve"> </w:t>
      </w:r>
      <w:r w:rsidRPr="009459F7">
        <w:rPr>
          <w:rFonts w:hint="eastAsia"/>
          <w:sz w:val="44"/>
          <w:szCs w:val="44"/>
        </w:rPr>
        <w:t xml:space="preserve"> </w:t>
      </w:r>
      <w:r w:rsidR="003242FC" w:rsidRPr="009459F7">
        <w:rPr>
          <w:sz w:val="44"/>
          <w:szCs w:val="44"/>
        </w:rPr>
        <w:t xml:space="preserve">        </w:t>
      </w:r>
      <w:r w:rsidRPr="009459F7">
        <w:rPr>
          <w:sz w:val="44"/>
          <w:szCs w:val="44"/>
        </w:rPr>
        <w:t xml:space="preserve">(B) </w:t>
      </w:r>
      <w:r w:rsidR="003242FC" w:rsidRPr="009459F7">
        <w:rPr>
          <w:rFonts w:hint="eastAsia"/>
          <w:sz w:val="44"/>
          <w:szCs w:val="44"/>
        </w:rPr>
        <w:t>当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sz w:val="44"/>
          <w:szCs w:val="44"/>
        </w:rPr>
        <w:t>A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rFonts w:hint="eastAsia"/>
          <w:sz w:val="44"/>
          <w:szCs w:val="44"/>
        </w:rPr>
        <w:t>＝</w:t>
      </w:r>
      <w:r w:rsidR="003242FC" w:rsidRPr="009459F7">
        <w:rPr>
          <w:sz w:val="44"/>
          <w:szCs w:val="44"/>
        </w:rPr>
        <w:t>a(a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≠0</m:t>
        </m:r>
      </m:oMath>
      <w:r w:rsidR="003242FC" w:rsidRPr="009459F7">
        <w:rPr>
          <w:sz w:val="44"/>
          <w:szCs w:val="44"/>
        </w:rPr>
        <w:t>)</w:t>
      </w:r>
      <w:r w:rsidR="003242FC" w:rsidRPr="009459F7">
        <w:rPr>
          <w:rFonts w:hint="eastAsia"/>
          <w:sz w:val="44"/>
          <w:szCs w:val="44"/>
        </w:rPr>
        <w:t>时</w:t>
      </w:r>
      <w:r w:rsidR="003242FC" w:rsidRPr="009459F7">
        <w:rPr>
          <w:sz w:val="44"/>
          <w:szCs w:val="44"/>
        </w:rPr>
        <w:t>，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sz w:val="44"/>
          <w:szCs w:val="44"/>
        </w:rPr>
        <w:t>B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rFonts w:hint="eastAsia"/>
          <w:sz w:val="44"/>
          <w:szCs w:val="44"/>
        </w:rPr>
        <w:t>＝－</w:t>
      </w:r>
      <w:r w:rsidR="003242FC" w:rsidRPr="009459F7">
        <w:rPr>
          <w:sz w:val="44"/>
          <w:szCs w:val="44"/>
        </w:rPr>
        <w:t>a</w:t>
      </w:r>
      <w:r w:rsidRPr="009459F7">
        <w:rPr>
          <w:rFonts w:hint="eastAsia"/>
          <w:sz w:val="44"/>
          <w:szCs w:val="44"/>
        </w:rPr>
        <w:t xml:space="preserve"> </w:t>
      </w:r>
    </w:p>
    <w:p w:rsidR="00FB109F" w:rsidRPr="009459F7" w:rsidRDefault="00FB109F" w:rsidP="009459F7">
      <w:pPr>
        <w:ind w:left="880" w:hangingChars="200" w:hanging="880"/>
        <w:rPr>
          <w:sz w:val="44"/>
          <w:szCs w:val="44"/>
        </w:rPr>
      </w:pPr>
      <w:r w:rsidRPr="009459F7">
        <w:rPr>
          <w:sz w:val="44"/>
          <w:szCs w:val="44"/>
        </w:rPr>
        <w:t xml:space="preserve">  </w:t>
      </w:r>
      <w:r w:rsidRPr="009459F7">
        <w:rPr>
          <w:rFonts w:hint="eastAsia"/>
          <w:sz w:val="44"/>
          <w:szCs w:val="44"/>
        </w:rPr>
        <w:t xml:space="preserve"> </w:t>
      </w:r>
      <w:r w:rsidRPr="009459F7">
        <w:rPr>
          <w:sz w:val="44"/>
          <w:szCs w:val="44"/>
        </w:rPr>
        <w:t xml:space="preserve">(C) </w:t>
      </w:r>
      <w:r w:rsidR="003242FC" w:rsidRPr="009459F7">
        <w:rPr>
          <w:rFonts w:hint="eastAsia"/>
          <w:sz w:val="44"/>
          <w:szCs w:val="44"/>
        </w:rPr>
        <w:t>当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sz w:val="44"/>
          <w:szCs w:val="44"/>
        </w:rPr>
        <w:t>A</w:t>
      </w:r>
      <w:r w:rsidR="003242FC" w:rsidRPr="009459F7">
        <w:rPr>
          <w:rFonts w:hint="eastAsia"/>
          <w:sz w:val="44"/>
          <w:szCs w:val="44"/>
        </w:rPr>
        <w:t>|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≠0</m:t>
        </m:r>
      </m:oMath>
      <w:r w:rsidR="003242FC" w:rsidRPr="009459F7">
        <w:rPr>
          <w:rFonts w:hint="eastAsia"/>
          <w:sz w:val="44"/>
          <w:szCs w:val="44"/>
        </w:rPr>
        <w:t>时</w:t>
      </w:r>
      <w:r w:rsidR="003242FC" w:rsidRPr="009459F7">
        <w:rPr>
          <w:sz w:val="44"/>
          <w:szCs w:val="44"/>
        </w:rPr>
        <w:t>，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sz w:val="44"/>
          <w:szCs w:val="44"/>
        </w:rPr>
        <w:t>B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rFonts w:hint="eastAsia"/>
          <w:sz w:val="44"/>
          <w:szCs w:val="44"/>
        </w:rPr>
        <w:t>＝</w:t>
      </w:r>
      <w:r w:rsidR="003242FC" w:rsidRPr="009459F7">
        <w:rPr>
          <w:sz w:val="44"/>
          <w:szCs w:val="44"/>
        </w:rPr>
        <w:t>0</w:t>
      </w:r>
      <w:r w:rsidRPr="009459F7">
        <w:rPr>
          <w:rFonts w:hint="eastAsia"/>
          <w:sz w:val="44"/>
          <w:szCs w:val="44"/>
        </w:rPr>
        <w:t xml:space="preserve">  </w:t>
      </w:r>
      <w:r w:rsidRPr="009459F7">
        <w:rPr>
          <w:sz w:val="44"/>
          <w:szCs w:val="44"/>
        </w:rPr>
        <w:t xml:space="preserve">  </w:t>
      </w:r>
      <w:r w:rsidRPr="009459F7">
        <w:rPr>
          <w:rFonts w:hint="eastAsia"/>
          <w:sz w:val="44"/>
          <w:szCs w:val="44"/>
        </w:rPr>
        <w:t xml:space="preserve"> </w:t>
      </w:r>
      <w:r w:rsidR="003242FC" w:rsidRPr="009459F7">
        <w:rPr>
          <w:sz w:val="44"/>
          <w:szCs w:val="44"/>
        </w:rPr>
        <w:t xml:space="preserve">          </w:t>
      </w:r>
      <w:r w:rsidR="003126A6" w:rsidRPr="009459F7">
        <w:rPr>
          <w:sz w:val="44"/>
          <w:szCs w:val="44"/>
        </w:rPr>
        <w:t xml:space="preserve"> </w:t>
      </w:r>
      <w:r w:rsidR="003242FC" w:rsidRPr="009459F7">
        <w:rPr>
          <w:sz w:val="44"/>
          <w:szCs w:val="44"/>
        </w:rPr>
        <w:t xml:space="preserve">  </w:t>
      </w:r>
      <w:r w:rsidRPr="009459F7">
        <w:rPr>
          <w:sz w:val="44"/>
          <w:szCs w:val="44"/>
        </w:rPr>
        <w:t xml:space="preserve">(D) </w:t>
      </w:r>
      <w:r w:rsidR="003242FC" w:rsidRPr="009459F7">
        <w:rPr>
          <w:rFonts w:hint="eastAsia"/>
          <w:sz w:val="44"/>
          <w:szCs w:val="44"/>
        </w:rPr>
        <w:t>当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sz w:val="44"/>
          <w:szCs w:val="44"/>
        </w:rPr>
        <w:t>A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rFonts w:hint="eastAsia"/>
          <w:sz w:val="44"/>
          <w:szCs w:val="44"/>
        </w:rPr>
        <w:t>＝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0</m:t>
        </m:r>
      </m:oMath>
      <w:r w:rsidR="003242FC" w:rsidRPr="009459F7">
        <w:rPr>
          <w:rFonts w:hint="eastAsia"/>
          <w:sz w:val="44"/>
          <w:szCs w:val="44"/>
        </w:rPr>
        <w:t>时</w:t>
      </w:r>
      <w:r w:rsidR="003242FC" w:rsidRPr="009459F7">
        <w:rPr>
          <w:sz w:val="44"/>
          <w:szCs w:val="44"/>
        </w:rPr>
        <w:t>，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sz w:val="44"/>
          <w:szCs w:val="44"/>
        </w:rPr>
        <w:t>B</w:t>
      </w:r>
      <w:r w:rsidR="003242FC" w:rsidRPr="009459F7">
        <w:rPr>
          <w:rFonts w:hint="eastAsia"/>
          <w:sz w:val="44"/>
          <w:szCs w:val="44"/>
        </w:rPr>
        <w:t>|</w:t>
      </w:r>
      <w:r w:rsidR="003242FC" w:rsidRPr="009459F7">
        <w:rPr>
          <w:rFonts w:hint="eastAsia"/>
          <w:sz w:val="44"/>
          <w:szCs w:val="44"/>
        </w:rPr>
        <w:t>＝</w:t>
      </w:r>
      <w:r w:rsidR="003242FC" w:rsidRPr="009459F7">
        <w:rPr>
          <w:sz w:val="44"/>
          <w:szCs w:val="44"/>
        </w:rPr>
        <w:t>0</w:t>
      </w:r>
    </w:p>
    <w:p w:rsidR="00FB109F" w:rsidRDefault="00FB109F" w:rsidP="00CB3387">
      <w:r>
        <w:rPr>
          <w:rFonts w:hint="eastAsia"/>
        </w:rPr>
        <w:t>三</w:t>
      </w:r>
      <w:r w:rsidRPr="009459F7">
        <w:rPr>
          <w:sz w:val="44"/>
          <w:szCs w:val="44"/>
        </w:rPr>
        <w:t>、</w:t>
      </w:r>
      <w:r w:rsidR="004B4545" w:rsidRPr="009459F7">
        <w:rPr>
          <w:rFonts w:ascii="宋体" w:hint="eastAsia"/>
          <w:sz w:val="44"/>
          <w:szCs w:val="44"/>
        </w:rPr>
        <w:t>(</w:t>
      </w:r>
      <w:r w:rsidR="003126A6" w:rsidRPr="009459F7">
        <w:rPr>
          <w:rFonts w:ascii="宋体"/>
          <w:sz w:val="44"/>
          <w:szCs w:val="44"/>
        </w:rPr>
        <w:t>6</w:t>
      </w:r>
      <w:r w:rsidR="004B4545" w:rsidRPr="009459F7">
        <w:rPr>
          <w:rFonts w:ascii="宋体" w:hint="eastAsia"/>
          <w:sz w:val="44"/>
          <w:szCs w:val="44"/>
        </w:rPr>
        <w:t>分)</w:t>
      </w:r>
      <w:r w:rsidR="003126A6" w:rsidRPr="009459F7">
        <w:rPr>
          <w:rFonts w:ascii="宋体" w:hint="eastAsia"/>
          <w:sz w:val="44"/>
          <w:szCs w:val="44"/>
        </w:rPr>
        <w:t>用</w:t>
      </w:r>
      <w:r w:rsidR="003126A6" w:rsidRPr="009459F7">
        <w:rPr>
          <w:rFonts w:ascii="宋体"/>
          <w:sz w:val="44"/>
          <w:szCs w:val="44"/>
        </w:rPr>
        <w:t>行列式的定义</w:t>
      </w:r>
      <w:r w:rsidRPr="009459F7">
        <w:rPr>
          <w:rFonts w:hint="eastAsia"/>
          <w:sz w:val="44"/>
          <w:szCs w:val="44"/>
        </w:rPr>
        <w:t>计算</w:t>
      </w:r>
      <w:r w:rsidR="003126A6" w:rsidRPr="009459F7">
        <w:rPr>
          <w:rFonts w:hint="eastAsia"/>
          <w:sz w:val="44"/>
          <w:szCs w:val="44"/>
        </w:rPr>
        <w:t>下列</w:t>
      </w:r>
      <w:r w:rsidRPr="009459F7">
        <w:rPr>
          <w:sz w:val="44"/>
          <w:szCs w:val="44"/>
        </w:rPr>
        <w:t>行列式</w:t>
      </w:r>
      <m:oMath>
        <m:r>
          <m:rPr>
            <m:sty m:val="p"/>
          </m:rPr>
          <w:rPr>
            <w:rFonts w:ascii="Cambria Math" w:hAnsi="Cambria Math" w:hint="eastAsia"/>
            <w:sz w:val="44"/>
            <w:szCs w:val="44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A47F73" w:rsidRPr="009459F7" w:rsidRDefault="009459F7" w:rsidP="004801DD">
      <w:pPr>
        <w:pStyle w:val="a8"/>
        <w:numPr>
          <w:ilvl w:val="0"/>
          <w:numId w:val="5"/>
        </w:numPr>
        <w:ind w:firstLineChars="0"/>
        <w:rPr>
          <w:sz w:val="44"/>
          <w:szCs w:val="44"/>
        </w:rPr>
      </w:pPr>
      <w:r w:rsidRPr="009459F7">
        <w:rPr>
          <w:rFonts w:hint="eastAsia"/>
          <w:sz w:val="44"/>
          <w:szCs w:val="44"/>
        </w:rPr>
        <w:t xml:space="preserve"> </w:t>
      </w:r>
      <w:r w:rsidR="00FC28E8" w:rsidRPr="009459F7">
        <w:rPr>
          <w:rFonts w:hint="eastAsia"/>
          <w:sz w:val="44"/>
          <w:szCs w:val="44"/>
        </w:rPr>
        <w:t>(</w:t>
      </w:r>
      <w:r w:rsidR="00FC28E8" w:rsidRPr="009459F7">
        <w:rPr>
          <w:sz w:val="44"/>
          <w:szCs w:val="44"/>
        </w:rPr>
        <w:t>1</w:t>
      </w:r>
      <w:r w:rsidR="0066453C" w:rsidRPr="009459F7">
        <w:rPr>
          <w:sz w:val="44"/>
          <w:szCs w:val="44"/>
        </w:rPr>
        <w:t>8</w:t>
      </w:r>
      <w:r w:rsidR="00FC28E8" w:rsidRPr="009459F7">
        <w:rPr>
          <w:rFonts w:hint="eastAsia"/>
          <w:sz w:val="44"/>
          <w:szCs w:val="44"/>
        </w:rPr>
        <w:t>分</w:t>
      </w:r>
      <w:r w:rsidR="00FC28E8" w:rsidRPr="009459F7">
        <w:rPr>
          <w:rFonts w:hint="eastAsia"/>
          <w:sz w:val="44"/>
          <w:szCs w:val="44"/>
        </w:rPr>
        <w:t>)</w:t>
      </w:r>
      <w:r w:rsidR="004801DD" w:rsidRPr="009459F7">
        <w:rPr>
          <w:rFonts w:hint="eastAsia"/>
          <w:sz w:val="44"/>
          <w:szCs w:val="44"/>
        </w:rPr>
        <w:t>计算下列</w:t>
      </w:r>
      <w:r w:rsidR="004801DD" w:rsidRPr="009459F7">
        <w:rPr>
          <w:sz w:val="44"/>
          <w:szCs w:val="44"/>
        </w:rPr>
        <w:t>行列式</w:t>
      </w:r>
      <w:r w:rsidR="004801DD" w:rsidRPr="009459F7">
        <w:rPr>
          <w:rFonts w:hint="eastAsia"/>
          <w:sz w:val="44"/>
          <w:szCs w:val="44"/>
        </w:rPr>
        <w:t>：</w:t>
      </w:r>
    </w:p>
    <w:p w:rsidR="004801DD" w:rsidRPr="009459F7" w:rsidRDefault="00293EF7" w:rsidP="009459F7">
      <w:pPr>
        <w:pStyle w:val="a8"/>
        <w:numPr>
          <w:ilvl w:val="0"/>
          <w:numId w:val="9"/>
        </w:numPr>
        <w:ind w:firstLineChars="0"/>
        <w:rPr>
          <w:rFonts w:hint="eastAsia"/>
          <w:sz w:val="44"/>
          <w:szCs w:val="44"/>
        </w:rPr>
      </w:pPr>
      <m:oMath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D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n</m:t>
            </m:r>
          </m:sub>
        </m:sSub>
        <m:r>
          <w:rPr>
            <w:rFonts w:ascii="Cambria Math" w:hAnsi="Cambria Math"/>
            <w:sz w:val="44"/>
            <w:szCs w:val="4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⋮</m:t>
                        </m:r>
                      </m:e>
                      <m:e/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x</m:t>
                        </m:r>
                      </m:e>
                    </m:mr>
                  </m:m>
                </m:e>
              </m:mr>
            </m:m>
          </m:e>
        </m:d>
      </m:oMath>
      <w:r w:rsidR="0066453C" w:rsidRPr="009459F7">
        <w:rPr>
          <w:rFonts w:hint="eastAsia"/>
          <w:sz w:val="44"/>
          <w:szCs w:val="44"/>
        </w:rPr>
        <w:t>(</w:t>
      </w:r>
      <w:r w:rsidR="0066453C" w:rsidRPr="009459F7">
        <w:rPr>
          <w:sz w:val="44"/>
          <w:szCs w:val="44"/>
        </w:rPr>
        <w:t>8</w:t>
      </w:r>
      <w:r w:rsidR="0066453C" w:rsidRPr="009459F7">
        <w:rPr>
          <w:rFonts w:hint="eastAsia"/>
          <w:sz w:val="44"/>
          <w:szCs w:val="44"/>
        </w:rPr>
        <w:t>分</w:t>
      </w:r>
      <w:r w:rsidR="0066453C" w:rsidRPr="009459F7">
        <w:rPr>
          <w:rFonts w:hint="eastAsia"/>
          <w:sz w:val="44"/>
          <w:szCs w:val="44"/>
        </w:rPr>
        <w:t>)</w:t>
      </w:r>
    </w:p>
    <w:p w:rsidR="009459F7" w:rsidRPr="009459F7" w:rsidRDefault="009459F7" w:rsidP="009459F7">
      <w:pPr>
        <w:pStyle w:val="a8"/>
        <w:ind w:left="720" w:firstLineChars="0" w:firstLine="0"/>
        <w:rPr>
          <w:rFonts w:hint="eastAsia"/>
          <w:sz w:val="44"/>
          <w:szCs w:val="44"/>
        </w:rPr>
      </w:pPr>
    </w:p>
    <w:p w:rsidR="00A47F73" w:rsidRPr="009459F7" w:rsidRDefault="009459F7" w:rsidP="00A47F73">
      <w:pPr>
        <w:rPr>
          <w:sz w:val="32"/>
          <w:szCs w:val="32"/>
        </w:rPr>
      </w:pPr>
      <w:r w:rsidRPr="009459F7">
        <w:rPr>
          <w:rFonts w:hint="eastAsia"/>
          <w:sz w:val="32"/>
          <w:szCs w:val="32"/>
        </w:rPr>
        <w:t xml:space="preserve"> </w:t>
      </w:r>
      <w:r w:rsidR="004801DD" w:rsidRPr="009459F7">
        <w:rPr>
          <w:rFonts w:hint="eastAsia"/>
          <w:sz w:val="32"/>
          <w:szCs w:val="32"/>
        </w:rPr>
        <w:t>(</w:t>
      </w:r>
      <w:r w:rsidR="004801DD" w:rsidRPr="009459F7">
        <w:rPr>
          <w:sz w:val="32"/>
          <w:szCs w:val="32"/>
        </w:rPr>
        <w:t>2</w:t>
      </w:r>
      <w:proofErr w:type="gramStart"/>
      <w:r w:rsidR="004801DD" w:rsidRPr="009459F7">
        <w:rPr>
          <w:rFonts w:hint="eastAsia"/>
          <w:sz w:val="32"/>
          <w:szCs w:val="32"/>
        </w:rPr>
        <w:t>)</w:t>
      </w:r>
      <w:proofErr w:type="gramEnd"/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a+b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a+b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a+b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 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  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 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  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 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    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⋮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⋮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0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0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0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0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 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   ⋯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 a+b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   ⋯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a+b</m:t>
                        </m:r>
                      </m:e>
                    </m:mr>
                  </m:m>
                </m:e>
              </m:mr>
            </m:m>
          </m:e>
        </m:d>
      </m:oMath>
      <w:r w:rsidR="0066453C" w:rsidRPr="009459F7">
        <w:rPr>
          <w:rFonts w:hint="eastAsia"/>
          <w:sz w:val="32"/>
          <w:szCs w:val="32"/>
        </w:rPr>
        <w:t>(</w:t>
      </w:r>
      <w:r w:rsidR="0066453C" w:rsidRPr="009459F7">
        <w:rPr>
          <w:sz w:val="32"/>
          <w:szCs w:val="32"/>
        </w:rPr>
        <w:t>10</w:t>
      </w:r>
      <w:r w:rsidR="0066453C" w:rsidRPr="009459F7">
        <w:rPr>
          <w:rFonts w:hint="eastAsia"/>
          <w:sz w:val="32"/>
          <w:szCs w:val="32"/>
        </w:rPr>
        <w:t>分</w:t>
      </w:r>
      <w:r w:rsidR="0066453C" w:rsidRPr="009459F7">
        <w:rPr>
          <w:rFonts w:hint="eastAsia"/>
          <w:sz w:val="32"/>
          <w:szCs w:val="32"/>
        </w:rPr>
        <w:t>)</w:t>
      </w:r>
    </w:p>
    <w:p w:rsidR="00A47F73" w:rsidRPr="009459F7" w:rsidRDefault="009459F7" w:rsidP="006E5C5E">
      <w:pPr>
        <w:pStyle w:val="a8"/>
        <w:numPr>
          <w:ilvl w:val="0"/>
          <w:numId w:val="5"/>
        </w:numPr>
        <w:ind w:firstLineChars="0"/>
        <w:rPr>
          <w:sz w:val="44"/>
          <w:szCs w:val="44"/>
        </w:rPr>
      </w:pPr>
      <w:r w:rsidRPr="009459F7">
        <w:rPr>
          <w:rFonts w:hint="eastAsia"/>
          <w:sz w:val="44"/>
          <w:szCs w:val="44"/>
        </w:rPr>
        <w:lastRenderedPageBreak/>
        <w:t xml:space="preserve"> </w:t>
      </w:r>
      <w:r w:rsidR="00FC28E8" w:rsidRPr="009459F7">
        <w:rPr>
          <w:rFonts w:hint="eastAsia"/>
          <w:sz w:val="44"/>
          <w:szCs w:val="44"/>
        </w:rPr>
        <w:t>(</w:t>
      </w:r>
      <w:r w:rsidR="00FC28E8" w:rsidRPr="009459F7">
        <w:rPr>
          <w:sz w:val="44"/>
          <w:szCs w:val="44"/>
        </w:rPr>
        <w:t>1</w:t>
      </w:r>
      <w:r w:rsidR="00F7503D" w:rsidRPr="009459F7">
        <w:rPr>
          <w:sz w:val="44"/>
          <w:szCs w:val="44"/>
        </w:rPr>
        <w:t>2</w:t>
      </w:r>
      <w:r w:rsidR="00FC28E8" w:rsidRPr="009459F7">
        <w:rPr>
          <w:rFonts w:hint="eastAsia"/>
          <w:sz w:val="44"/>
          <w:szCs w:val="44"/>
        </w:rPr>
        <w:t>分</w:t>
      </w:r>
      <w:r w:rsidR="00FC28E8" w:rsidRPr="009459F7">
        <w:rPr>
          <w:rFonts w:hint="eastAsia"/>
          <w:sz w:val="44"/>
          <w:szCs w:val="44"/>
        </w:rPr>
        <w:t>)</w:t>
      </w:r>
      <w:r w:rsidR="006E5C5E" w:rsidRPr="009459F7">
        <w:rPr>
          <w:rFonts w:hint="eastAsia"/>
          <w:sz w:val="44"/>
          <w:szCs w:val="44"/>
        </w:rPr>
        <w:t>已知齐</w:t>
      </w:r>
      <w:r w:rsidR="006E5C5E" w:rsidRPr="009459F7">
        <w:rPr>
          <w:sz w:val="44"/>
          <w:szCs w:val="44"/>
        </w:rPr>
        <w:t>次线性方程组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=0 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+(3-λ)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=0  </m:t>
                  </m:r>
                </m:e>
              </m:mr>
            </m:m>
          </m:e>
        </m:d>
      </m:oMath>
      <w:r w:rsidR="00F7503D" w:rsidRPr="009459F7">
        <w:rPr>
          <w:rFonts w:hint="eastAsia"/>
          <w:sz w:val="44"/>
          <w:szCs w:val="44"/>
        </w:rPr>
        <w:t>有</w:t>
      </w:r>
      <w:proofErr w:type="gramStart"/>
      <w:r w:rsidR="00F7503D" w:rsidRPr="009459F7">
        <w:rPr>
          <w:rFonts w:hint="eastAsia"/>
          <w:sz w:val="44"/>
          <w:szCs w:val="44"/>
        </w:rPr>
        <w:t>非</w:t>
      </w:r>
      <w:r w:rsidR="00F7503D" w:rsidRPr="009459F7">
        <w:rPr>
          <w:sz w:val="44"/>
          <w:szCs w:val="44"/>
        </w:rPr>
        <w:t>零</w:t>
      </w:r>
      <w:r w:rsidR="006E5C5E" w:rsidRPr="009459F7">
        <w:rPr>
          <w:sz w:val="44"/>
          <w:szCs w:val="44"/>
        </w:rPr>
        <w:t>解</w:t>
      </w:r>
      <w:proofErr w:type="gramEnd"/>
      <w:r w:rsidR="006E5C5E" w:rsidRPr="009459F7">
        <w:rPr>
          <w:sz w:val="44"/>
          <w:szCs w:val="44"/>
        </w:rPr>
        <w:t>，求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λ</m:t>
        </m:r>
      </m:oMath>
      <w:r w:rsidR="006E5C5E" w:rsidRPr="009459F7">
        <w:rPr>
          <w:rFonts w:hint="eastAsia"/>
          <w:sz w:val="44"/>
          <w:szCs w:val="44"/>
        </w:rPr>
        <w:t>的</w:t>
      </w:r>
      <w:r w:rsidR="006E5C5E" w:rsidRPr="009459F7">
        <w:rPr>
          <w:sz w:val="44"/>
          <w:szCs w:val="44"/>
        </w:rPr>
        <w:t>值</w:t>
      </w:r>
      <w:r w:rsidR="006E5C5E" w:rsidRPr="009459F7">
        <w:rPr>
          <w:rFonts w:hint="eastAsia"/>
          <w:sz w:val="44"/>
          <w:szCs w:val="44"/>
        </w:rPr>
        <w:t>。</w:t>
      </w:r>
    </w:p>
    <w:p w:rsidR="00B953D8" w:rsidRPr="009459F7" w:rsidRDefault="009459F7" w:rsidP="00B953D8">
      <w:pPr>
        <w:pStyle w:val="a8"/>
        <w:numPr>
          <w:ilvl w:val="0"/>
          <w:numId w:val="5"/>
        </w:numPr>
        <w:ind w:left="142" w:firstLineChars="0" w:firstLine="0"/>
        <w:rPr>
          <w:sz w:val="44"/>
          <w:szCs w:val="44"/>
        </w:rPr>
      </w:pPr>
      <w:r w:rsidRPr="009459F7">
        <w:rPr>
          <w:rFonts w:hint="eastAsia"/>
          <w:sz w:val="44"/>
          <w:szCs w:val="44"/>
        </w:rPr>
        <w:t xml:space="preserve"> </w:t>
      </w:r>
      <w:r w:rsidR="00FC28E8" w:rsidRPr="009459F7">
        <w:rPr>
          <w:rFonts w:hint="eastAsia"/>
          <w:sz w:val="44"/>
          <w:szCs w:val="44"/>
        </w:rPr>
        <w:t>(</w:t>
      </w:r>
      <w:r w:rsidR="00FC28E8" w:rsidRPr="009459F7">
        <w:rPr>
          <w:sz w:val="44"/>
          <w:szCs w:val="44"/>
        </w:rPr>
        <w:t>1</w:t>
      </w:r>
      <w:r w:rsidR="00AD0B3B" w:rsidRPr="009459F7">
        <w:rPr>
          <w:sz w:val="44"/>
          <w:szCs w:val="44"/>
        </w:rPr>
        <w:t>2</w:t>
      </w:r>
      <w:r w:rsidR="00FC28E8" w:rsidRPr="009459F7">
        <w:rPr>
          <w:rFonts w:hint="eastAsia"/>
          <w:sz w:val="44"/>
          <w:szCs w:val="44"/>
        </w:rPr>
        <w:t>分</w:t>
      </w:r>
      <w:r w:rsidR="00FC28E8" w:rsidRPr="009459F7">
        <w:rPr>
          <w:rFonts w:hint="eastAsia"/>
          <w:sz w:val="44"/>
          <w:szCs w:val="44"/>
        </w:rPr>
        <w:t>)</w:t>
      </w:r>
      <w:r w:rsidR="00914B1A" w:rsidRPr="009459F7">
        <w:rPr>
          <w:rFonts w:ascii="宋体" w:hint="eastAsia"/>
          <w:sz w:val="44"/>
          <w:szCs w:val="44"/>
        </w:rPr>
        <w:t xml:space="preserve"> 用</w:t>
      </w:r>
      <w:r w:rsidR="00914B1A" w:rsidRPr="009459F7">
        <w:rPr>
          <w:rFonts w:ascii="宋体"/>
          <w:sz w:val="44"/>
          <w:szCs w:val="44"/>
        </w:rPr>
        <w:t>初等行变换化</w:t>
      </w:r>
      <w:r w:rsidR="00914B1A" w:rsidRPr="009459F7">
        <w:rPr>
          <w:rFonts w:hint="eastAsia"/>
          <w:sz w:val="44"/>
          <w:szCs w:val="44"/>
        </w:rPr>
        <w:t>矩阵</w:t>
      </w:r>
      <m:oMath>
        <m:r>
          <m:rPr>
            <m:sty m:val="p"/>
          </m:rPr>
          <w:rPr>
            <w:rFonts w:ascii="Cambria Math" w:hAnsi="Cambria Math"/>
            <w:sz w:val="44"/>
            <w:szCs w:val="44"/>
          </w:rPr>
          <m:t>A</m:t>
        </m:r>
        <m:r>
          <m:rPr>
            <m:sty m:val="p"/>
          </m:rPr>
          <w:rPr>
            <w:rFonts w:ascii="Cambria Math" w:hAnsi="Cambria Math" w:hint="eastAsia"/>
            <w:sz w:val="44"/>
            <w:szCs w:val="44"/>
          </w:rPr>
          <m:t>＝</m:t>
        </m:r>
        <m:d>
          <m:dPr>
            <m:ctrlPr>
              <w:rPr>
                <w:rFonts w:ascii="Cambria Math" w:hAnsi="Cambria Math"/>
                <w:sz w:val="44"/>
                <w:szCs w:val="4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 xml:space="preserve">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 xml:space="preserve">   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 xml:space="preserve">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 xml:space="preserve">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 xml:space="preserve">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 xml:space="preserve">  1</m:t>
                        </m:r>
                      </m:e>
                    </m:mr>
                  </m:m>
                </m:e>
              </m:mr>
            </m:m>
          </m:e>
        </m:d>
      </m:oMath>
      <w:r w:rsidR="00914B1A" w:rsidRPr="009459F7">
        <w:rPr>
          <w:rFonts w:hint="eastAsia"/>
          <w:sz w:val="44"/>
          <w:szCs w:val="44"/>
        </w:rPr>
        <w:t>为阶梯</w:t>
      </w:r>
      <w:r w:rsidR="00914B1A" w:rsidRPr="009459F7">
        <w:rPr>
          <w:sz w:val="44"/>
          <w:szCs w:val="44"/>
        </w:rPr>
        <w:t>形矩阵，</w:t>
      </w:r>
      <w:r w:rsidR="003F134C" w:rsidRPr="009459F7">
        <w:rPr>
          <w:rFonts w:hint="eastAsia"/>
          <w:sz w:val="44"/>
          <w:szCs w:val="44"/>
        </w:rPr>
        <w:t>并写出</w:t>
      </w:r>
      <w:r w:rsidR="003F134C" w:rsidRPr="009459F7">
        <w:rPr>
          <w:rFonts w:hint="eastAsia"/>
          <w:sz w:val="44"/>
          <w:szCs w:val="44"/>
        </w:rPr>
        <w:t>A</w:t>
      </w:r>
      <w:r w:rsidR="00914B1A" w:rsidRPr="009459F7">
        <w:rPr>
          <w:sz w:val="44"/>
          <w:szCs w:val="44"/>
        </w:rPr>
        <w:t>的</w:t>
      </w:r>
      <w:proofErr w:type="gramStart"/>
      <w:r w:rsidR="00914B1A" w:rsidRPr="009459F7">
        <w:rPr>
          <w:rFonts w:hint="eastAsia"/>
          <w:sz w:val="44"/>
          <w:szCs w:val="44"/>
        </w:rPr>
        <w:t>秩</w:t>
      </w:r>
      <w:proofErr w:type="gramEnd"/>
      <w:r w:rsidR="003F134C" w:rsidRPr="009459F7">
        <w:rPr>
          <w:rFonts w:hint="eastAsia"/>
          <w:sz w:val="44"/>
          <w:szCs w:val="44"/>
        </w:rPr>
        <w:t>和</w:t>
      </w:r>
      <w:r w:rsidR="00914B1A" w:rsidRPr="009459F7">
        <w:rPr>
          <w:sz w:val="44"/>
          <w:szCs w:val="44"/>
        </w:rPr>
        <w:t>它的</w:t>
      </w:r>
      <w:r w:rsidR="00914B1A" w:rsidRPr="009459F7">
        <w:rPr>
          <w:rFonts w:hint="eastAsia"/>
          <w:sz w:val="44"/>
          <w:szCs w:val="44"/>
        </w:rPr>
        <w:t>等价</w:t>
      </w:r>
      <w:r w:rsidR="00914B1A" w:rsidRPr="009459F7">
        <w:rPr>
          <w:sz w:val="44"/>
          <w:szCs w:val="44"/>
        </w:rPr>
        <w:t>标准形</w:t>
      </w:r>
      <w:r w:rsidR="00B953D8" w:rsidRPr="009459F7">
        <w:rPr>
          <w:sz w:val="44"/>
          <w:szCs w:val="44"/>
        </w:rPr>
        <w:t>。</w:t>
      </w:r>
    </w:p>
    <w:p w:rsidR="00B953D8" w:rsidRPr="009459F7" w:rsidRDefault="00B953D8" w:rsidP="00A47F73">
      <w:pPr>
        <w:rPr>
          <w:sz w:val="44"/>
          <w:szCs w:val="44"/>
        </w:rPr>
      </w:pPr>
      <w:r w:rsidRPr="009459F7">
        <w:rPr>
          <w:rFonts w:hint="eastAsia"/>
          <w:sz w:val="44"/>
          <w:szCs w:val="44"/>
        </w:rPr>
        <w:t>七</w:t>
      </w:r>
      <w:r w:rsidRPr="009459F7">
        <w:rPr>
          <w:sz w:val="44"/>
          <w:szCs w:val="44"/>
        </w:rPr>
        <w:t>、</w:t>
      </w:r>
      <w:r w:rsidR="00FC28E8" w:rsidRPr="009459F7">
        <w:rPr>
          <w:rFonts w:hint="eastAsia"/>
          <w:sz w:val="44"/>
          <w:szCs w:val="44"/>
        </w:rPr>
        <w:t>(</w:t>
      </w:r>
      <w:r w:rsidR="00FC28E8" w:rsidRPr="009459F7">
        <w:rPr>
          <w:sz w:val="44"/>
          <w:szCs w:val="44"/>
        </w:rPr>
        <w:t>10</w:t>
      </w:r>
      <w:r w:rsidR="00FC28E8" w:rsidRPr="009459F7">
        <w:rPr>
          <w:rFonts w:hint="eastAsia"/>
          <w:sz w:val="44"/>
          <w:szCs w:val="44"/>
        </w:rPr>
        <w:t>分</w:t>
      </w:r>
      <w:r w:rsidR="00FC28E8" w:rsidRPr="009459F7">
        <w:rPr>
          <w:rFonts w:hint="eastAsia"/>
          <w:sz w:val="44"/>
          <w:szCs w:val="44"/>
        </w:rPr>
        <w:t>)</w:t>
      </w:r>
      <w:r w:rsidR="00AD0B3B" w:rsidRPr="009459F7">
        <w:rPr>
          <w:rFonts w:hint="eastAsia"/>
          <w:sz w:val="44"/>
          <w:szCs w:val="44"/>
        </w:rPr>
        <w:t>求满足条件</w:t>
      </w:r>
      <m:oMath>
        <m:sSup>
          <m:sSupPr>
            <m:ctrlPr>
              <w:rPr>
                <w:rFonts w:ascii="Cambria Math" w:hAnsi="Cambria Math"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A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=A</m:t>
        </m:r>
      </m:oMath>
      <w:r w:rsidR="00AD0B3B" w:rsidRPr="009459F7">
        <w:rPr>
          <w:rFonts w:hint="eastAsia"/>
          <w:sz w:val="44"/>
          <w:szCs w:val="44"/>
        </w:rPr>
        <w:t>的</w:t>
      </w:r>
      <w:r w:rsidR="00AD0B3B" w:rsidRPr="009459F7">
        <w:rPr>
          <w:sz w:val="44"/>
          <w:szCs w:val="44"/>
        </w:rPr>
        <w:t>所有二阶矩阵</w:t>
      </w:r>
      <w:r w:rsidR="00AD0B3B" w:rsidRPr="009459F7">
        <w:rPr>
          <w:rFonts w:hint="eastAsia"/>
          <w:sz w:val="44"/>
          <w:szCs w:val="44"/>
        </w:rPr>
        <w:t>A</w:t>
      </w:r>
      <w:r w:rsidR="00E57307" w:rsidRPr="009459F7">
        <w:rPr>
          <w:sz w:val="44"/>
          <w:szCs w:val="44"/>
        </w:rPr>
        <w:t>。</w:t>
      </w:r>
    </w:p>
    <w:p w:rsidR="00AD0B3B" w:rsidRPr="009459F7" w:rsidRDefault="009459F7" w:rsidP="00AD0B3B">
      <w:pPr>
        <w:pStyle w:val="a8"/>
        <w:numPr>
          <w:ilvl w:val="0"/>
          <w:numId w:val="8"/>
        </w:numPr>
        <w:ind w:firstLineChars="0"/>
        <w:rPr>
          <w:sz w:val="44"/>
          <w:szCs w:val="44"/>
        </w:rPr>
      </w:pPr>
      <w:r w:rsidRPr="009459F7">
        <w:rPr>
          <w:rFonts w:hint="eastAsia"/>
          <w:sz w:val="44"/>
          <w:szCs w:val="44"/>
        </w:rPr>
        <w:t xml:space="preserve"> </w:t>
      </w:r>
      <w:r w:rsidR="00AD0B3B" w:rsidRPr="009459F7">
        <w:rPr>
          <w:rFonts w:hint="eastAsia"/>
          <w:sz w:val="44"/>
          <w:szCs w:val="44"/>
        </w:rPr>
        <w:t>(</w:t>
      </w:r>
      <w:r w:rsidR="00AD0B3B" w:rsidRPr="009459F7">
        <w:rPr>
          <w:sz w:val="44"/>
          <w:szCs w:val="44"/>
        </w:rPr>
        <w:t>12</w:t>
      </w:r>
      <w:r w:rsidR="00AD0B3B" w:rsidRPr="009459F7">
        <w:rPr>
          <w:rFonts w:hint="eastAsia"/>
          <w:sz w:val="44"/>
          <w:szCs w:val="44"/>
        </w:rPr>
        <w:t>分</w:t>
      </w:r>
      <w:r w:rsidR="00AD0B3B" w:rsidRPr="009459F7">
        <w:rPr>
          <w:rFonts w:hint="eastAsia"/>
          <w:sz w:val="44"/>
          <w:szCs w:val="44"/>
        </w:rPr>
        <w:t>)</w:t>
      </w:r>
      <w:r w:rsidR="00AD0B3B" w:rsidRPr="009459F7">
        <w:rPr>
          <w:rFonts w:hint="eastAsia"/>
          <w:sz w:val="44"/>
          <w:szCs w:val="44"/>
        </w:rPr>
        <w:t>证明</w:t>
      </w:r>
      <w:r w:rsidR="00AD0B3B" w:rsidRPr="009459F7">
        <w:rPr>
          <w:sz w:val="44"/>
          <w:szCs w:val="44"/>
        </w:rPr>
        <w:t>题</w:t>
      </w:r>
      <w:r w:rsidR="00AD0B3B" w:rsidRPr="009459F7">
        <w:rPr>
          <w:rFonts w:hint="eastAsia"/>
          <w:sz w:val="44"/>
          <w:szCs w:val="44"/>
        </w:rPr>
        <w:t>：</w:t>
      </w:r>
    </w:p>
    <w:p w:rsidR="00E57307" w:rsidRPr="009459F7" w:rsidRDefault="00FC28E8" w:rsidP="00AD0B3B">
      <w:pPr>
        <w:rPr>
          <w:sz w:val="44"/>
          <w:szCs w:val="44"/>
        </w:rPr>
      </w:pPr>
      <w:r w:rsidRPr="009459F7">
        <w:rPr>
          <w:rFonts w:hint="eastAsia"/>
          <w:sz w:val="44"/>
          <w:szCs w:val="44"/>
        </w:rPr>
        <w:t>(</w:t>
      </w:r>
      <w:r w:rsidR="00AD0B3B" w:rsidRPr="009459F7">
        <w:rPr>
          <w:sz w:val="44"/>
          <w:szCs w:val="44"/>
        </w:rPr>
        <w:t>1</w:t>
      </w:r>
      <w:r w:rsidRPr="009459F7">
        <w:rPr>
          <w:rFonts w:hint="eastAsia"/>
          <w:sz w:val="44"/>
          <w:szCs w:val="44"/>
        </w:rPr>
        <w:t>)</w:t>
      </w:r>
      <w:r w:rsidR="00AD0B3B" w:rsidRPr="009459F7">
        <w:rPr>
          <w:rFonts w:ascii="News Gothic MT" w:hAnsi="News Gothic MT" w:hint="eastAsia"/>
          <w:sz w:val="44"/>
          <w:szCs w:val="44"/>
        </w:rPr>
        <w:t>证明：</w:t>
      </w:r>
      <w:r w:rsidR="00AD0B3B" w:rsidRPr="009459F7">
        <w:rPr>
          <w:rFonts w:ascii="News Gothic MT" w:hAnsi="News Gothic MT"/>
          <w:sz w:val="44"/>
          <w:szCs w:val="44"/>
        </w:rPr>
        <w:t>任</w:t>
      </w:r>
      <w:proofErr w:type="gramStart"/>
      <w:r w:rsidR="00AD0B3B" w:rsidRPr="009459F7">
        <w:rPr>
          <w:rFonts w:ascii="News Gothic MT" w:hAnsi="News Gothic MT"/>
          <w:sz w:val="44"/>
          <w:szCs w:val="44"/>
        </w:rPr>
        <w:t>一</w:t>
      </w:r>
      <w:proofErr w:type="gramEnd"/>
      <w:r w:rsidR="00AD0B3B" w:rsidRPr="009459F7">
        <w:rPr>
          <w:rFonts w:ascii="News Gothic MT" w:hAnsi="News Gothic MT"/>
          <w:sz w:val="44"/>
          <w:szCs w:val="44"/>
        </w:rPr>
        <w:t>方阵都可以表示成一个对称矩阵和一个反对称矩阵的</w:t>
      </w:r>
      <w:proofErr w:type="gramStart"/>
      <w:r w:rsidR="00AD0B3B" w:rsidRPr="009459F7">
        <w:rPr>
          <w:rFonts w:ascii="News Gothic MT" w:hAnsi="News Gothic MT"/>
          <w:sz w:val="44"/>
          <w:szCs w:val="44"/>
        </w:rPr>
        <w:t>和</w:t>
      </w:r>
      <w:proofErr w:type="gramEnd"/>
      <w:r w:rsidR="00882A8F" w:rsidRPr="009459F7">
        <w:rPr>
          <w:rFonts w:ascii="News Gothic MT" w:hAnsi="News Gothic MT" w:hint="eastAsia"/>
          <w:sz w:val="44"/>
          <w:szCs w:val="44"/>
        </w:rPr>
        <w:t>。</w:t>
      </w:r>
    </w:p>
    <w:p w:rsidR="00AD0B3B" w:rsidRPr="009459F7" w:rsidRDefault="009459F7" w:rsidP="00A47F73">
      <w:pPr>
        <w:rPr>
          <w:sz w:val="44"/>
          <w:szCs w:val="44"/>
        </w:rPr>
      </w:pPr>
      <w:r w:rsidRPr="009459F7">
        <w:rPr>
          <w:rFonts w:hint="eastAsia"/>
          <w:sz w:val="44"/>
          <w:szCs w:val="44"/>
        </w:rPr>
        <w:t xml:space="preserve"> </w:t>
      </w:r>
      <w:r w:rsidR="00AD0B3B" w:rsidRPr="009459F7">
        <w:rPr>
          <w:rFonts w:hint="eastAsia"/>
          <w:sz w:val="44"/>
          <w:szCs w:val="44"/>
        </w:rPr>
        <w:t>(</w:t>
      </w:r>
      <w:r w:rsidR="00AD0B3B" w:rsidRPr="009459F7">
        <w:rPr>
          <w:sz w:val="44"/>
          <w:szCs w:val="44"/>
        </w:rPr>
        <w:t>2</w:t>
      </w:r>
      <w:r w:rsidR="00AD0B3B" w:rsidRPr="009459F7">
        <w:rPr>
          <w:rFonts w:hint="eastAsia"/>
          <w:sz w:val="44"/>
          <w:szCs w:val="44"/>
        </w:rPr>
        <w:t>)</w:t>
      </w:r>
      <w:r w:rsidR="00AD0B3B" w:rsidRPr="009459F7">
        <w:rPr>
          <w:rFonts w:hint="eastAsia"/>
          <w:sz w:val="44"/>
          <w:szCs w:val="44"/>
        </w:rPr>
        <w:t>证明</w:t>
      </w:r>
      <w:r w:rsidR="00AD0B3B" w:rsidRPr="009459F7">
        <w:rPr>
          <w:sz w:val="44"/>
          <w:szCs w:val="44"/>
        </w:rPr>
        <w:t>：与任意</w:t>
      </w:r>
      <w:r w:rsidR="00AD0B3B" w:rsidRPr="009459F7">
        <w:rPr>
          <w:rFonts w:hint="eastAsia"/>
          <w:sz w:val="44"/>
          <w:szCs w:val="44"/>
        </w:rPr>
        <w:t>n</w:t>
      </w:r>
      <w:r w:rsidR="00AD0B3B" w:rsidRPr="009459F7">
        <w:rPr>
          <w:rFonts w:hint="eastAsia"/>
          <w:sz w:val="44"/>
          <w:szCs w:val="44"/>
        </w:rPr>
        <w:t>阶</w:t>
      </w:r>
      <w:r w:rsidR="00AD0B3B" w:rsidRPr="009459F7">
        <w:rPr>
          <w:sz w:val="44"/>
          <w:szCs w:val="44"/>
        </w:rPr>
        <w:t>矩阵都可交换的矩阵</w:t>
      </w:r>
      <w:r w:rsidR="00AD0B3B" w:rsidRPr="009459F7">
        <w:rPr>
          <w:rFonts w:hint="eastAsia"/>
          <w:sz w:val="44"/>
          <w:szCs w:val="44"/>
        </w:rPr>
        <w:t>A</w:t>
      </w:r>
      <w:r w:rsidR="00AD0B3B" w:rsidRPr="009459F7">
        <w:rPr>
          <w:rFonts w:hint="eastAsia"/>
          <w:sz w:val="44"/>
          <w:szCs w:val="44"/>
        </w:rPr>
        <w:t>只</w:t>
      </w:r>
      <w:r w:rsidR="00AD0B3B" w:rsidRPr="009459F7">
        <w:rPr>
          <w:sz w:val="44"/>
          <w:szCs w:val="44"/>
        </w:rPr>
        <w:t>能是数量矩阵，即</w:t>
      </w:r>
      <w:r w:rsidR="00AD0B3B" w:rsidRPr="009459F7">
        <w:rPr>
          <w:rFonts w:hint="eastAsia"/>
          <w:sz w:val="44"/>
          <w:szCs w:val="44"/>
        </w:rPr>
        <w:t>A=</w:t>
      </w:r>
      <w:proofErr w:type="spellStart"/>
      <w:r w:rsidR="00AD0B3B" w:rsidRPr="009459F7">
        <w:rPr>
          <w:sz w:val="44"/>
          <w:szCs w:val="44"/>
        </w:rPr>
        <w:t>kE</w:t>
      </w:r>
      <w:proofErr w:type="spellEnd"/>
      <w:r w:rsidR="00AD0B3B" w:rsidRPr="009459F7">
        <w:rPr>
          <w:rFonts w:hint="eastAsia"/>
          <w:sz w:val="44"/>
          <w:szCs w:val="44"/>
        </w:rPr>
        <w:t>。</w:t>
      </w:r>
      <w:bookmarkStart w:id="3" w:name="_GoBack"/>
      <w:bookmarkEnd w:id="3"/>
    </w:p>
    <w:p w:rsidR="00E57307" w:rsidRDefault="00E57307" w:rsidP="00A47F73"/>
    <w:sectPr w:rsidR="00E57307">
      <w:footerReference w:type="default" r:id="rId10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EF7" w:rsidRDefault="00293EF7">
      <w:r>
        <w:separator/>
      </w:r>
    </w:p>
  </w:endnote>
  <w:endnote w:type="continuationSeparator" w:id="0">
    <w:p w:rsidR="00293EF7" w:rsidRDefault="00293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s Gothic MT">
    <w:altName w:val="Arial"/>
    <w:charset w:val="00"/>
    <w:family w:val="swiss"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B3B" w:rsidRDefault="00AD0B3B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  <w:r>
      <w:rPr>
        <w:rFonts w:ascii="宋体" w:hAnsi="宋体" w:cs="Arial" w:hint="eastAsia"/>
        <w:b/>
        <w:bCs/>
        <w:sz w:val="18"/>
        <w:szCs w:val="18"/>
      </w:rPr>
      <w:t xml:space="preserve">《 </w:t>
    </w:r>
    <w:r w:rsidRPr="000F5CD9">
      <w:rPr>
        <w:rFonts w:ascii="宋体" w:hAnsi="宋体" w:cs="Arial" w:hint="eastAsia"/>
        <w:b/>
        <w:bCs/>
        <w:sz w:val="18"/>
        <w:szCs w:val="18"/>
      </w:rPr>
      <w:t>线性代数</w:t>
    </w:r>
    <w:r w:rsidRPr="000F5CD9">
      <w:rPr>
        <w:rFonts w:ascii="宋体" w:hAnsi="宋体" w:cs="Arial"/>
        <w:b/>
        <w:bCs/>
        <w:sz w:val="18"/>
        <w:szCs w:val="18"/>
      </w:rPr>
      <w:t>与解析几何</w:t>
    </w:r>
    <w:r>
      <w:rPr>
        <w:rFonts w:ascii="宋体" w:hAnsi="宋体" w:cs="Arial" w:hint="eastAsia"/>
        <w:b/>
        <w:bCs/>
        <w:sz w:val="18"/>
        <w:szCs w:val="18"/>
      </w:rPr>
      <w:t xml:space="preserve"> 》</w:t>
    </w:r>
    <w:proofErr w:type="gramStart"/>
    <w:r>
      <w:rPr>
        <w:rFonts w:ascii="宋体" w:hAnsi="宋体" w:cs="Arial" w:hint="eastAsia"/>
        <w:b/>
        <w:bCs/>
        <w:sz w:val="18"/>
        <w:szCs w:val="18"/>
      </w:rPr>
      <w:t>试卷</w:t>
    </w:r>
    <w:r>
      <w:rPr>
        <w:rFonts w:ascii="宋体" w:hAnsi="宋体" w:cs="Arial" w:hint="eastAsia"/>
        <w:b/>
        <w:bCs/>
        <w:kern w:val="0"/>
        <w:sz w:val="18"/>
        <w:szCs w:val="18"/>
      </w:rPr>
      <w:t>第</w:t>
    </w:r>
    <w:proofErr w:type="gramEnd"/>
    <w:r>
      <w:rPr>
        <w:rFonts w:ascii="宋体" w:hAnsi="宋体" w:cs="Arial" w:hint="eastAsia"/>
        <w:b/>
        <w:bCs/>
        <w:kern w:val="0"/>
        <w:sz w:val="18"/>
        <w:szCs w:val="18"/>
      </w:rPr>
      <w:t xml:space="preserve">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9459F7">
      <w:rPr>
        <w:rFonts w:ascii="宋体" w:hAnsi="宋体" w:cs="Arial"/>
        <w:b/>
        <w:bCs/>
        <w:noProof/>
        <w:kern w:val="0"/>
        <w:sz w:val="18"/>
        <w:szCs w:val="18"/>
      </w:rPr>
      <w:t>2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ascii="宋体" w:hAnsi="宋体" w:cs="Arial" w:hint="eastAsia"/>
        <w:b/>
        <w:bCs/>
        <w:kern w:val="0"/>
        <w:sz w:val="18"/>
        <w:szCs w:val="18"/>
      </w:rPr>
      <w:t xml:space="preserve"> 页 共 </w:t>
    </w:r>
    <w:r>
      <w:rPr>
        <w:rFonts w:ascii="宋体" w:hAnsi="宋体" w:cs="Arial"/>
        <w:b/>
        <w:bCs/>
        <w:kern w:val="0"/>
        <w:sz w:val="18"/>
        <w:szCs w:val="18"/>
      </w:rPr>
      <w:fldChar w:fldCharType="begin"/>
    </w:r>
    <w:r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9459F7">
      <w:rPr>
        <w:rFonts w:ascii="宋体" w:hAnsi="宋体" w:cs="Arial"/>
        <w:b/>
        <w:bCs/>
        <w:noProof/>
        <w:kern w:val="0"/>
        <w:sz w:val="18"/>
        <w:szCs w:val="18"/>
      </w:rPr>
      <w:t>4</w:t>
    </w:r>
    <w:r>
      <w:rPr>
        <w:rFonts w:ascii="宋体" w:hAnsi="宋体" w:cs="Arial"/>
        <w:b/>
        <w:bCs/>
        <w:kern w:val="0"/>
        <w:sz w:val="18"/>
        <w:szCs w:val="18"/>
      </w:rPr>
      <w:fldChar w:fldCharType="end"/>
    </w:r>
    <w:r>
      <w:rPr>
        <w:rFonts w:ascii="宋体" w:hAnsi="宋体" w:cs="Arial" w:hint="eastAsia"/>
        <w:b/>
        <w:bCs/>
        <w:kern w:val="0"/>
        <w:sz w:val="18"/>
        <w:szCs w:val="18"/>
      </w:rPr>
      <w:t xml:space="preserve"> 页</w:t>
    </w:r>
  </w:p>
  <w:p w:rsidR="00AD0B3B" w:rsidRDefault="00AD0B3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EF7" w:rsidRDefault="00293EF7">
      <w:r>
        <w:separator/>
      </w:r>
    </w:p>
  </w:footnote>
  <w:footnote w:type="continuationSeparator" w:id="0">
    <w:p w:rsidR="00293EF7" w:rsidRDefault="00293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  <w:sz w:val="21"/>
      </w:rPr>
    </w:lvl>
  </w:abstractNum>
  <w:abstractNum w:abstractNumId="1">
    <w:nsid w:val="00000007"/>
    <w:multiLevelType w:val="singleLevel"/>
    <w:tmpl w:val="00000007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>
    <w:nsid w:val="00000012"/>
    <w:multiLevelType w:val="singleLevel"/>
    <w:tmpl w:val="00000012"/>
    <w:lvl w:ilvl="0">
      <w:start w:val="5"/>
      <w:numFmt w:val="decimal"/>
      <w:suff w:val="space"/>
      <w:lvlText w:val="%1."/>
      <w:lvlJc w:val="left"/>
    </w:lvl>
  </w:abstractNum>
  <w:abstractNum w:abstractNumId="3">
    <w:nsid w:val="02C97B68"/>
    <w:multiLevelType w:val="hybridMultilevel"/>
    <w:tmpl w:val="A62086D0"/>
    <w:lvl w:ilvl="0" w:tplc="C098323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5D530C"/>
    <w:multiLevelType w:val="hybridMultilevel"/>
    <w:tmpl w:val="FE3CC700"/>
    <w:lvl w:ilvl="0" w:tplc="15CA41FE">
      <w:start w:val="8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A34A95"/>
    <w:multiLevelType w:val="hybridMultilevel"/>
    <w:tmpl w:val="035E9CF4"/>
    <w:lvl w:ilvl="0" w:tplc="550AFAA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82386D"/>
    <w:multiLevelType w:val="hybridMultilevel"/>
    <w:tmpl w:val="0C428FE0"/>
    <w:lvl w:ilvl="0" w:tplc="FE00F7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FE5310"/>
    <w:multiLevelType w:val="hybridMultilevel"/>
    <w:tmpl w:val="7D5CB236"/>
    <w:lvl w:ilvl="0" w:tplc="25AA5EC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9245E08"/>
    <w:multiLevelType w:val="hybridMultilevel"/>
    <w:tmpl w:val="035E9CF4"/>
    <w:lvl w:ilvl="0" w:tplc="550AFAA4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EFE"/>
    <w:rsid w:val="000325BC"/>
    <w:rsid w:val="00042B27"/>
    <w:rsid w:val="0008292E"/>
    <w:rsid w:val="00085F52"/>
    <w:rsid w:val="000F5CD9"/>
    <w:rsid w:val="00172A27"/>
    <w:rsid w:val="001B16B8"/>
    <w:rsid w:val="001F567F"/>
    <w:rsid w:val="002642EA"/>
    <w:rsid w:val="0028718E"/>
    <w:rsid w:val="00293EF7"/>
    <w:rsid w:val="002B22DA"/>
    <w:rsid w:val="002D0D6C"/>
    <w:rsid w:val="002D58D9"/>
    <w:rsid w:val="002F7806"/>
    <w:rsid w:val="003126A6"/>
    <w:rsid w:val="003242FC"/>
    <w:rsid w:val="0038609B"/>
    <w:rsid w:val="00391193"/>
    <w:rsid w:val="003E435B"/>
    <w:rsid w:val="003F134C"/>
    <w:rsid w:val="00417E9F"/>
    <w:rsid w:val="0044065E"/>
    <w:rsid w:val="004801DD"/>
    <w:rsid w:val="00495117"/>
    <w:rsid w:val="004B4545"/>
    <w:rsid w:val="004E3A0D"/>
    <w:rsid w:val="004E66B1"/>
    <w:rsid w:val="004E7AC5"/>
    <w:rsid w:val="00500240"/>
    <w:rsid w:val="0051178B"/>
    <w:rsid w:val="00541ED0"/>
    <w:rsid w:val="00545A80"/>
    <w:rsid w:val="005669DB"/>
    <w:rsid w:val="005F0E8C"/>
    <w:rsid w:val="00604370"/>
    <w:rsid w:val="00632C59"/>
    <w:rsid w:val="006612A0"/>
    <w:rsid w:val="0066453C"/>
    <w:rsid w:val="0067224C"/>
    <w:rsid w:val="006A0961"/>
    <w:rsid w:val="006E5C5E"/>
    <w:rsid w:val="00712AD7"/>
    <w:rsid w:val="00725FB2"/>
    <w:rsid w:val="00747B79"/>
    <w:rsid w:val="007573BA"/>
    <w:rsid w:val="007A09C7"/>
    <w:rsid w:val="007D0F81"/>
    <w:rsid w:val="008224A4"/>
    <w:rsid w:val="00840744"/>
    <w:rsid w:val="00882A8F"/>
    <w:rsid w:val="008B2842"/>
    <w:rsid w:val="008C2B62"/>
    <w:rsid w:val="008C7F7A"/>
    <w:rsid w:val="008E6F56"/>
    <w:rsid w:val="00914B1A"/>
    <w:rsid w:val="009459F7"/>
    <w:rsid w:val="00990122"/>
    <w:rsid w:val="00993A69"/>
    <w:rsid w:val="00994D49"/>
    <w:rsid w:val="009973BB"/>
    <w:rsid w:val="00A45CB2"/>
    <w:rsid w:val="00A47F73"/>
    <w:rsid w:val="00A85050"/>
    <w:rsid w:val="00AB253F"/>
    <w:rsid w:val="00AC4FF6"/>
    <w:rsid w:val="00AD0B3B"/>
    <w:rsid w:val="00B15498"/>
    <w:rsid w:val="00B75882"/>
    <w:rsid w:val="00B865EB"/>
    <w:rsid w:val="00B953D8"/>
    <w:rsid w:val="00BA4420"/>
    <w:rsid w:val="00BC0428"/>
    <w:rsid w:val="00BF2713"/>
    <w:rsid w:val="00C30001"/>
    <w:rsid w:val="00C33601"/>
    <w:rsid w:val="00C67605"/>
    <w:rsid w:val="00C740E5"/>
    <w:rsid w:val="00CB3387"/>
    <w:rsid w:val="00D621CD"/>
    <w:rsid w:val="00D973B7"/>
    <w:rsid w:val="00E57307"/>
    <w:rsid w:val="00E716FD"/>
    <w:rsid w:val="00EA71CE"/>
    <w:rsid w:val="00EC05A6"/>
    <w:rsid w:val="00EE34F8"/>
    <w:rsid w:val="00EF1729"/>
    <w:rsid w:val="00F24FC3"/>
    <w:rsid w:val="00F7503D"/>
    <w:rsid w:val="00F95710"/>
    <w:rsid w:val="00FB109F"/>
    <w:rsid w:val="00FC28E8"/>
    <w:rsid w:val="259965F4"/>
    <w:rsid w:val="2DF476FA"/>
    <w:rsid w:val="60C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uiPriority w:val="99"/>
    <w:unhideWhenUsed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unhideWhenUsed/>
    <w:rsid w:val="002D0D6C"/>
    <w:rPr>
      <w:color w:val="808080"/>
    </w:rPr>
  </w:style>
  <w:style w:type="paragraph" w:styleId="a8">
    <w:name w:val="List Paragraph"/>
    <w:basedOn w:val="a"/>
    <w:uiPriority w:val="99"/>
    <w:qFormat/>
    <w:rsid w:val="00D621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uiPriority w:val="99"/>
    <w:unhideWhenUsed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unhideWhenUsed/>
    <w:rsid w:val="002D0D6C"/>
    <w:rPr>
      <w:color w:val="808080"/>
    </w:rPr>
  </w:style>
  <w:style w:type="paragraph" w:styleId="a8">
    <w:name w:val="List Paragraph"/>
    <w:basedOn w:val="a"/>
    <w:uiPriority w:val="99"/>
    <w:qFormat/>
    <w:rsid w:val="00D621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F0C12-82BF-4EA4-B887-7CEE31FA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4</Pages>
  <Words>322</Words>
  <Characters>1840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Micro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dc:description/>
  <cp:lastModifiedBy>dianjiao</cp:lastModifiedBy>
  <cp:revision>16</cp:revision>
  <cp:lastPrinted>2006-10-08T07:57:00Z</cp:lastPrinted>
  <dcterms:created xsi:type="dcterms:W3CDTF">2017-05-01T11:14:00Z</dcterms:created>
  <dcterms:modified xsi:type="dcterms:W3CDTF">2018-11-23T10:56:00Z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